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10"/>
        <w:rPr>
          <w:sz w:val="19"/>
        </w:rPr>
      </w:pPr>
    </w:p>
    <w:tbl>
      <w:tblPr>
        <w:tblStyle w:val="9"/>
        <w:tblW w:w="0" w:type="auto"/>
        <w:tblInd w:w="3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00"/>
        <w:gridCol w:w="51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28" w:hRule="atLeast"/>
        </w:trPr>
        <w:tc>
          <w:tcPr>
            <w:tcW w:w="4900" w:type="dxa"/>
          </w:tcPr>
          <w:p>
            <w:pPr>
              <w:pStyle w:val="16"/>
              <w:spacing w:before="0" w:line="311" w:lineRule="exact"/>
              <w:ind w:left="550"/>
              <w:jc w:val="left"/>
              <w:rPr>
                <w:rFonts w:hint="default" w:eastAsia="宋体"/>
                <w:b/>
                <w:sz w:val="28"/>
                <w:lang w:val="en-US" w:eastAsia="zh-CN"/>
              </w:rPr>
            </w:pPr>
            <w:r>
              <w:rPr>
                <w:rFonts w:hint="eastAsia" w:eastAsia="宋体"/>
                <w:b/>
                <w:color w:val="FFFFFF"/>
                <w:sz w:val="28"/>
                <w:lang w:val="en-US" w:eastAsia="zh-CN"/>
              </w:rPr>
              <w:t>Wang Taojun</w:t>
            </w:r>
          </w:p>
        </w:tc>
        <w:tc>
          <w:tcPr>
            <w:tcW w:w="5197" w:type="dxa"/>
          </w:tcPr>
          <w:p>
            <w:pPr>
              <w:pStyle w:val="16"/>
              <w:spacing w:before="0" w:line="254" w:lineRule="auto"/>
              <w:ind w:left="470" w:right="181" w:firstLine="420"/>
              <w:jc w:val="left"/>
              <w:rPr>
                <w:sz w:val="28"/>
              </w:rPr>
            </w:pPr>
            <w:r>
              <w:rPr>
                <w:b/>
                <w:color w:val="FFFFFF"/>
                <w:sz w:val="28"/>
              </w:rPr>
              <w:t xml:space="preserve">Branche : </w:t>
            </w:r>
            <w:r>
              <w:rPr>
                <w:color w:val="FFFFFF"/>
                <w:sz w:val="28"/>
              </w:rPr>
              <w:t>Informatique et Systèmes d’Information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28" w:hRule="atLeast"/>
        </w:trPr>
        <w:tc>
          <w:tcPr>
            <w:tcW w:w="4900" w:type="dxa"/>
          </w:tcPr>
          <w:p>
            <w:pPr>
              <w:pStyle w:val="16"/>
              <w:spacing w:before="166"/>
              <w:ind w:left="550"/>
              <w:jc w:val="left"/>
              <w:rPr>
                <w:b/>
                <w:sz w:val="28"/>
              </w:rPr>
            </w:pPr>
            <w:r>
              <w:rPr>
                <w:b/>
                <w:color w:val="FF0000"/>
                <w:sz w:val="28"/>
              </w:rPr>
              <w:t>Responsable pédagogique UTT :</w:t>
            </w:r>
          </w:p>
          <w:p>
            <w:pPr>
              <w:pStyle w:val="16"/>
              <w:spacing w:before="19" w:line="302" w:lineRule="exact"/>
              <w:ind w:left="200"/>
              <w:jc w:val="left"/>
              <w:rPr>
                <w:sz w:val="28"/>
              </w:rPr>
            </w:pPr>
            <w:r>
              <w:rPr>
                <w:color w:val="FF0000"/>
                <w:sz w:val="28"/>
              </w:rPr>
              <w:t>???????</w:t>
            </w:r>
          </w:p>
        </w:tc>
        <w:tc>
          <w:tcPr>
            <w:tcW w:w="5197" w:type="dxa"/>
          </w:tcPr>
          <w:p>
            <w:pPr>
              <w:pStyle w:val="16"/>
              <w:spacing w:before="168"/>
              <w:ind w:left="891"/>
              <w:jc w:val="left"/>
              <w:rPr>
                <w:sz w:val="28"/>
              </w:rPr>
            </w:pPr>
            <w:r>
              <w:rPr>
                <w:b/>
                <w:color w:val="FFFFFF"/>
                <w:sz w:val="28"/>
              </w:rPr>
              <w:t xml:space="preserve">Semestre : </w:t>
            </w:r>
            <w:r>
              <w:rPr>
                <w:color w:val="FFFFFF"/>
                <w:sz w:val="28"/>
              </w:rPr>
              <w:t>Automne 2021</w:t>
            </w:r>
          </w:p>
        </w:tc>
      </w:tr>
    </w:tbl>
    <w:p>
      <w:pPr>
        <w:pStyle w:val="10"/>
        <w:rPr>
          <w:sz w:val="20"/>
        </w:rPr>
      </w:pPr>
    </w:p>
    <w:p>
      <w:pPr>
        <w:pStyle w:val="10"/>
        <w:spacing w:before="9"/>
        <w:rPr>
          <w:sz w:val="19"/>
        </w:rPr>
      </w:pPr>
    </w:p>
    <w:p>
      <w:pPr>
        <w:spacing w:before="90"/>
        <w:ind w:left="375" w:right="17" w:firstLine="0"/>
        <w:jc w:val="center"/>
        <w:rPr>
          <w:b/>
          <w:sz w:val="24"/>
        </w:rPr>
      </w:pPr>
      <w:r>
        <mc:AlternateContent>
          <mc:Choice Requires="wpg">
            <w:drawing>
              <wp:anchor distT="0" distB="0" distL="114300" distR="114300" simplePos="0" relativeHeight="251662336" behindDoc="1" locked="0" layoutInCell="1" allowOverlap="1">
                <wp:simplePos x="0" y="0"/>
                <wp:positionH relativeFrom="page">
                  <wp:posOffset>194945</wp:posOffset>
                </wp:positionH>
                <wp:positionV relativeFrom="paragraph">
                  <wp:posOffset>-3976370</wp:posOffset>
                </wp:positionV>
                <wp:extent cx="7196455" cy="3903345"/>
                <wp:effectExtent l="0" t="0" r="4445" b="8255"/>
                <wp:wrapNone/>
                <wp:docPr id="28" name="Group 2"/>
                <wp:cNvGraphicFramePr/>
                <a:graphic xmlns:a="http://schemas.openxmlformats.org/drawingml/2006/main">
                  <a:graphicData uri="http://schemas.microsoft.com/office/word/2010/wordprocessingGroup">
                    <wpg:wgp>
                      <wpg:cNvGrpSpPr/>
                      <wpg:grpSpPr>
                        <a:xfrm>
                          <a:off x="0" y="0"/>
                          <a:ext cx="7196455" cy="3903345"/>
                          <a:chOff x="307" y="-6263"/>
                          <a:chExt cx="11333" cy="6147"/>
                        </a:xfrm>
                      </wpg:grpSpPr>
                      <wps:wsp>
                        <wps:cNvPr id="22" name="Rectangles 3"/>
                        <wps:cNvSpPr/>
                        <wps:spPr>
                          <a:xfrm>
                            <a:off x="1771" y="-5423"/>
                            <a:ext cx="8366" cy="15"/>
                          </a:xfrm>
                          <a:prstGeom prst="rect">
                            <a:avLst/>
                          </a:prstGeom>
                          <a:solidFill>
                            <a:srgbClr val="000000"/>
                          </a:solidFill>
                          <a:ln>
                            <a:noFill/>
                          </a:ln>
                        </wps:spPr>
                        <wps:bodyPr upright="1"/>
                      </wps:wsp>
                      <pic:pic xmlns:pic="http://schemas.openxmlformats.org/drawingml/2006/picture">
                        <pic:nvPicPr>
                          <pic:cNvPr id="24" name="Picture 4"/>
                          <pic:cNvPicPr>
                            <a:picLocks noChangeAspect="1"/>
                          </pic:cNvPicPr>
                        </pic:nvPicPr>
                        <pic:blipFill>
                          <a:blip r:embed="rId7"/>
                          <a:stretch>
                            <a:fillRect/>
                          </a:stretch>
                        </pic:blipFill>
                        <pic:spPr>
                          <a:xfrm>
                            <a:off x="307" y="-6263"/>
                            <a:ext cx="11324" cy="6147"/>
                          </a:xfrm>
                          <a:prstGeom prst="rect">
                            <a:avLst/>
                          </a:prstGeom>
                          <a:noFill/>
                          <a:ln>
                            <a:noFill/>
                          </a:ln>
                        </pic:spPr>
                      </pic:pic>
                      <wps:wsp>
                        <wps:cNvPr id="26" name="Text Box 5"/>
                        <wps:cNvSpPr txBox="1"/>
                        <wps:spPr>
                          <a:xfrm>
                            <a:off x="307" y="-6263"/>
                            <a:ext cx="11333" cy="6147"/>
                          </a:xfrm>
                          <a:prstGeom prst="rect">
                            <a:avLst/>
                          </a:prstGeom>
                          <a:noFill/>
                          <a:ln>
                            <a:noFill/>
                          </a:ln>
                        </wps:spPr>
                        <wps:txbx>
                          <w:txbxContent>
                            <w:p>
                              <w:pPr>
                                <w:spacing w:before="0" w:line="240" w:lineRule="auto"/>
                                <w:rPr>
                                  <w:sz w:val="44"/>
                                </w:rPr>
                              </w:pPr>
                            </w:p>
                            <w:p>
                              <w:pPr>
                                <w:spacing w:before="0" w:line="240" w:lineRule="auto"/>
                                <w:rPr>
                                  <w:sz w:val="44"/>
                                </w:rPr>
                              </w:pPr>
                            </w:p>
                            <w:p>
                              <w:pPr>
                                <w:spacing w:before="10" w:line="240" w:lineRule="auto"/>
                                <w:jc w:val="center"/>
                                <w:rPr>
                                  <w:color w:val="FFFFFF" w:themeColor="background1"/>
                                  <w:sz w:val="45"/>
                                  <w14:textFill>
                                    <w14:solidFill>
                                      <w14:schemeClr w14:val="bg1"/>
                                    </w14:solidFill>
                                  </w14:textFill>
                                </w:rPr>
                              </w:pPr>
                            </w:p>
                            <w:p>
                              <w:pPr>
                                <w:spacing w:before="0" w:line="340" w:lineRule="auto"/>
                                <w:ind w:left="1752" w:right="2313" w:firstLine="2"/>
                                <w:jc w:val="center"/>
                                <w:rPr>
                                  <w:rFonts w:hint="eastAsia"/>
                                  <w:b/>
                                  <w:color w:val="FFFFFF" w:themeColor="background1"/>
                                  <w:sz w:val="40"/>
                                  <w:lang w:val="en-US" w:eastAsia="zh-CN"/>
                                  <w14:textFill>
                                    <w14:solidFill>
                                      <w14:schemeClr w14:val="bg1"/>
                                    </w14:solidFill>
                                  </w14:textFill>
                                </w:rPr>
                              </w:pPr>
                              <w:r>
                                <w:rPr>
                                  <w:rFonts w:hint="eastAsia"/>
                                  <w:b/>
                                  <w:color w:val="FFFFFF" w:themeColor="background1"/>
                                  <w:sz w:val="40"/>
                                  <w:lang w:val="en-US" w:eastAsia="zh-CN"/>
                                  <w14:textFill>
                                    <w14:solidFill>
                                      <w14:schemeClr w14:val="bg1"/>
                                    </w14:solidFill>
                                  </w14:textFill>
                                </w:rPr>
                                <w:t>le processus de développement de logiciels des sociétés Internet toB et sur le cycle de vie des logiciels.</w:t>
                              </w:r>
                            </w:p>
                            <w:p>
                              <w:pPr>
                                <w:spacing w:before="0" w:line="340" w:lineRule="auto"/>
                                <w:ind w:left="1752" w:right="2313" w:firstLine="2"/>
                                <w:jc w:val="center"/>
                                <w:rPr>
                                  <w:b/>
                                  <w:sz w:val="40"/>
                                </w:rPr>
                              </w:pPr>
                            </w:p>
                          </w:txbxContent>
                        </wps:txbx>
                        <wps:bodyPr lIns="0" tIns="0" rIns="0" bIns="0" upright="1"/>
                      </wps:wsp>
                    </wpg:wgp>
                  </a:graphicData>
                </a:graphic>
              </wp:anchor>
            </w:drawing>
          </mc:Choice>
          <mc:Fallback>
            <w:pict>
              <v:group id="Group 2" o:spid="_x0000_s1026" o:spt="203" style="position:absolute;left:0pt;margin-left:15.35pt;margin-top:-313.1pt;height:307.35pt;width:566.65pt;mso-position-horizontal-relative:page;z-index:-251654144;mso-width-relative:page;mso-height-relative:page;" coordorigin="307,-6263" coordsize="11333,6147" o:gfxdata="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">
                <o:lock v:ext="edit" aspectratio="f"/>
                <v:rect id="Rectangles 3" o:spid="_x0000_s1026" o:spt="1" style="position:absolute;left:1771;top:-5423;height:15;width:8366;" fillcolor="#000000" filled="t" stroked="f" coordsize="21600,21600" o:gfxdata="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26MPL4A&#10;AADbAAAADwAAAAAAAAABACAAAAAiAAAAZHJzL2Rvd25yZXYueG1sUEsBAhQAFAAAAAgAh07iQDMv&#10;BZ47AAAAOQAAABAAAAAAAAAAAQAgAAAADQEAAGRycy9zaGFwZXhtbC54bWxQSwUGAAAAAAYABgBb&#10;AQAAtwMAAAAA&#10;">
                  <v:fill on="t" focussize="0,0"/>
                  <v:stroke on="f"/>
                  <v:imagedata o:title=""/>
                  <o:lock v:ext="edit" aspectratio="f"/>
                </v:rect>
                <v:shape id="Picture 4" o:spid="_x0000_s1026" o:spt="75" type="#_x0000_t75" style="position:absolute;left:307;top:-6263;height:6147;width:11324;" filled="f" o:preferrelative="t" stroked="f" coordsize="21600,21600" o:gfxdata="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BuU74A&#10;AADbAAAADwAAAAAAAAABACAAAAAiAAAAZHJzL2Rvd25yZXYueG1sUEsBAhQAFAAAAAgAh07iQDMv&#10;BZ47AAAAOQAAABAAAAAAAAAAAQAgAAAADQEAAGRycy9zaGFwZXhtbC54bWxQSwUGAAAAAAYABgBb&#10;AQAAtwMAAAAA&#10;">
                  <v:fill on="f" focussize="0,0"/>
                  <v:stroke on="f"/>
                  <v:imagedata r:id="rId7" o:title=""/>
                  <o:lock v:ext="edit" aspectratio="t"/>
                </v:shape>
                <v:shape id="Text Box 5" o:spid="_x0000_s1026" o:spt="202" type="#_x0000_t202" style="position:absolute;left:307;top:-6263;height:6147;width:11333;"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40" w:lineRule="auto"/>
                          <w:rPr>
                            <w:sz w:val="44"/>
                          </w:rPr>
                        </w:pPr>
                      </w:p>
                      <w:p>
                        <w:pPr>
                          <w:spacing w:before="0" w:line="240" w:lineRule="auto"/>
                          <w:rPr>
                            <w:sz w:val="44"/>
                          </w:rPr>
                        </w:pPr>
                      </w:p>
                      <w:p>
                        <w:pPr>
                          <w:spacing w:before="10" w:line="240" w:lineRule="auto"/>
                          <w:jc w:val="center"/>
                          <w:rPr>
                            <w:color w:val="FFFFFF" w:themeColor="background1"/>
                            <w:sz w:val="45"/>
                            <w14:textFill>
                              <w14:solidFill>
                                <w14:schemeClr w14:val="bg1"/>
                              </w14:solidFill>
                            </w14:textFill>
                          </w:rPr>
                        </w:pPr>
                      </w:p>
                      <w:p>
                        <w:pPr>
                          <w:spacing w:before="0" w:line="340" w:lineRule="auto"/>
                          <w:ind w:left="1752" w:right="2313" w:firstLine="2"/>
                          <w:jc w:val="center"/>
                          <w:rPr>
                            <w:rFonts w:hint="eastAsia"/>
                            <w:b/>
                            <w:color w:val="FFFFFF" w:themeColor="background1"/>
                            <w:sz w:val="40"/>
                            <w:lang w:val="en-US" w:eastAsia="zh-CN"/>
                            <w14:textFill>
                              <w14:solidFill>
                                <w14:schemeClr w14:val="bg1"/>
                              </w14:solidFill>
                            </w14:textFill>
                          </w:rPr>
                        </w:pPr>
                        <w:r>
                          <w:rPr>
                            <w:rFonts w:hint="eastAsia"/>
                            <w:b/>
                            <w:color w:val="FFFFFF" w:themeColor="background1"/>
                            <w:sz w:val="40"/>
                            <w:lang w:val="en-US" w:eastAsia="zh-CN"/>
                            <w14:textFill>
                              <w14:solidFill>
                                <w14:schemeClr w14:val="bg1"/>
                              </w14:solidFill>
                            </w14:textFill>
                          </w:rPr>
                          <w:t>le processus de développement de logiciels des sociétés Internet toB et sur le cycle de vie des logiciels.</w:t>
                        </w:r>
                      </w:p>
                      <w:p>
                        <w:pPr>
                          <w:spacing w:before="0" w:line="340" w:lineRule="auto"/>
                          <w:ind w:left="1752" w:right="2313" w:firstLine="2"/>
                          <w:jc w:val="center"/>
                          <w:rPr>
                            <w:b/>
                            <w:sz w:val="40"/>
                          </w:rPr>
                        </w:pPr>
                      </w:p>
                    </w:txbxContent>
                  </v:textbox>
                </v:shape>
              </v:group>
            </w:pict>
          </mc:Fallback>
        </mc:AlternateContent>
      </w:r>
      <w:r>
        <w:rPr>
          <w:b/>
          <w:color w:val="000066"/>
          <w:sz w:val="24"/>
        </w:rPr>
        <w:t xml:space="preserve">Résumé </w:t>
      </w:r>
    </w:p>
    <w:p>
      <w:pPr>
        <w:pStyle w:val="10"/>
        <w:spacing w:before="166" w:line="295" w:lineRule="auto"/>
        <w:ind w:left="359" w:right="431"/>
        <w:jc w:val="both"/>
        <w:rPr>
          <w:rFonts w:hint="eastAsia"/>
          <w:color w:val="000066"/>
          <w:lang w:val="en-US" w:eastAsia="zh-CN"/>
        </w:rPr>
      </w:pPr>
      <w:r>
        <w:rPr>
          <w:color w:val="000066"/>
          <w:lang w:val="en-US" w:eastAsia="zh-CN"/>
        </w:rPr>
        <w:t>Ce stage s'est déroulé dans l'entreprise</w:t>
      </w:r>
      <w:r>
        <w:rPr>
          <w:rFonts w:hint="eastAsia"/>
          <w:color w:val="000066"/>
          <w:lang w:val="en-US" w:eastAsia="zh-CN"/>
        </w:rPr>
        <w:t xml:space="preserve"> weiling Technologie Limited, au sein du service informatique.Le stage consistait à travailler sur un système CRM(Customer relationship management) construit sur WeChat(Logiciel de messagerie instantanée), dans le but d'adapter le système au scénario de vente d'une société Internet.</w:t>
      </w:r>
    </w:p>
    <w:p>
      <w:pPr>
        <w:pStyle w:val="10"/>
        <w:spacing w:before="166" w:line="295" w:lineRule="auto"/>
        <w:ind w:left="359" w:right="431"/>
        <w:jc w:val="both"/>
        <w:rPr>
          <w:rFonts w:hint="eastAsia" w:ascii="Tahoma" w:hAnsi="Tahoma" w:eastAsia="Tahoma" w:cs="Tahoma"/>
          <w:color w:val="231F20"/>
          <w:kern w:val="0"/>
          <w:sz w:val="19"/>
          <w:szCs w:val="19"/>
          <w:lang w:val="en-US" w:eastAsia="zh-CN" w:bidi="ar"/>
        </w:rPr>
      </w:pPr>
      <w:r>
        <w:rPr>
          <w:rFonts w:hint="default"/>
          <w:color w:val="000066"/>
          <w:lang w:val="en-US" w:eastAsia="zh-CN"/>
        </w:rPr>
        <w:t xml:space="preserve">Les différentes phases de travail successivement réalisées sont </w:t>
      </w:r>
      <w:r>
        <w:rPr>
          <w:rFonts w:hint="eastAsia"/>
          <w:color w:val="000066"/>
          <w:lang w:val="en-US" w:eastAsia="zh-CN"/>
        </w:rPr>
        <w:t>:</w:t>
      </w:r>
    </w:p>
    <w:p>
      <w:pPr>
        <w:pStyle w:val="15"/>
        <w:numPr>
          <w:ilvl w:val="0"/>
          <w:numId w:val="1"/>
        </w:numPr>
        <w:tabs>
          <w:tab w:val="left" w:pos="1140"/>
        </w:tabs>
        <w:spacing w:before="163" w:after="0" w:line="295" w:lineRule="auto"/>
        <w:ind w:left="1139" w:right="562" w:hanging="361"/>
        <w:jc w:val="both"/>
        <w:rPr>
          <w:sz w:val="24"/>
        </w:rPr>
      </w:pPr>
      <w:r>
        <w:rPr>
          <w:rFonts w:hint="eastAsia"/>
          <w:color w:val="000066"/>
          <w:sz w:val="24"/>
          <w:lang w:val="en-US" w:eastAsia="zh-CN"/>
        </w:rPr>
        <w:t>S</w:t>
      </w:r>
      <w:r>
        <w:rPr>
          <w:rFonts w:hint="default"/>
          <w:color w:val="000066"/>
          <w:sz w:val="24"/>
          <w:lang w:val="en-US" w:eastAsia="zh-CN"/>
        </w:rPr>
        <w:t>’</w:t>
      </w:r>
      <w:r>
        <w:rPr>
          <w:rFonts w:hint="eastAsia"/>
          <w:color w:val="000066"/>
          <w:sz w:val="24"/>
          <w:lang w:val="en-US" w:eastAsia="zh-CN"/>
        </w:rPr>
        <w:t>adapter à la pile technologique de développement de l'entreprise</w:t>
      </w:r>
    </w:p>
    <w:p>
      <w:pPr>
        <w:pStyle w:val="10"/>
        <w:numPr>
          <w:ilvl w:val="0"/>
          <w:numId w:val="1"/>
        </w:numPr>
        <w:spacing w:before="166" w:line="295" w:lineRule="auto"/>
        <w:ind w:left="1139" w:leftChars="0" w:right="431" w:hanging="361" w:firstLineChars="0"/>
        <w:jc w:val="both"/>
        <w:rPr>
          <w:rFonts w:hint="default"/>
          <w:color w:val="000066"/>
          <w:lang w:val="en-US" w:eastAsia="zh-CN"/>
        </w:rPr>
      </w:pPr>
      <w:r>
        <w:rPr>
          <w:rFonts w:hint="default"/>
          <w:color w:val="000066"/>
          <w:lang w:val="en-US" w:eastAsia="zh-CN"/>
        </w:rPr>
        <w:t>Compréhension approfondie des scénarios commerciaux des produits et collaboration avec des collègues de différents départements pour conceptualiser de nouvelles fonctionnalités.</w:t>
      </w:r>
    </w:p>
    <w:p>
      <w:pPr>
        <w:pStyle w:val="10"/>
        <w:numPr>
          <w:ilvl w:val="0"/>
          <w:numId w:val="1"/>
        </w:numPr>
        <w:spacing w:before="166" w:line="295" w:lineRule="auto"/>
        <w:ind w:left="1139" w:leftChars="0" w:right="431" w:hanging="361" w:firstLineChars="0"/>
        <w:jc w:val="both"/>
        <w:rPr>
          <w:rFonts w:hint="default"/>
          <w:color w:val="000066"/>
          <w:lang w:val="en-US" w:eastAsia="zh-CN"/>
        </w:rPr>
      </w:pPr>
      <w:r>
        <w:rPr>
          <w:rFonts w:hint="default"/>
          <w:color w:val="000066"/>
          <w:lang w:val="en-US" w:eastAsia="zh-CN"/>
        </w:rPr>
        <w:t>Développer des modules</w:t>
      </w:r>
    </w:p>
    <w:p>
      <w:pPr>
        <w:pStyle w:val="10"/>
        <w:spacing w:before="166" w:line="295" w:lineRule="auto"/>
        <w:ind w:left="359" w:right="431"/>
        <w:jc w:val="both"/>
        <w:rPr>
          <w:color w:val="000066"/>
          <w:spacing w:val="-5"/>
        </w:rPr>
      </w:pPr>
      <w:r>
        <w:rPr>
          <w:rFonts w:hint="default"/>
          <w:color w:val="000066"/>
          <w:spacing w:val="-5"/>
          <w:lang w:val="en-US" w:eastAsia="zh-CN"/>
        </w:rPr>
        <w:t xml:space="preserve">L'enjeu est </w:t>
      </w:r>
      <w:r>
        <w:rPr>
          <w:rFonts w:hint="eastAsia"/>
          <w:color w:val="000066"/>
          <w:spacing w:val="-5"/>
          <w:lang w:val="en-US" w:eastAsia="zh-CN"/>
        </w:rPr>
        <w:t>une a</w:t>
      </w:r>
      <w:r>
        <w:rPr>
          <w:rFonts w:hint="default"/>
          <w:color w:val="000066"/>
          <w:spacing w:val="-5"/>
          <w:lang w:val="en-US" w:eastAsia="zh-CN"/>
        </w:rPr>
        <w:t>daptation aux modèles de développement multiplateformes et aux piles technologiques non familières.</w:t>
      </w:r>
    </w:p>
    <w:p>
      <w:pPr>
        <w:pStyle w:val="10"/>
        <w:rPr>
          <w:sz w:val="20"/>
        </w:rPr>
      </w:pPr>
    </w:p>
    <w:p>
      <w:pPr>
        <w:pStyle w:val="10"/>
        <w:spacing w:before="3"/>
        <w:rPr>
          <w:sz w:val="15"/>
        </w:rPr>
      </w:pPr>
      <w:r>
        <mc:AlternateContent>
          <mc:Choice Requires="wps">
            <w:drawing>
              <wp:anchor distT="0" distB="0" distL="0" distR="0" simplePos="0" relativeHeight="251664384" behindDoc="1" locked="0" layoutInCell="1" allowOverlap="1">
                <wp:simplePos x="0" y="0"/>
                <wp:positionH relativeFrom="page">
                  <wp:posOffset>561975</wp:posOffset>
                </wp:positionH>
                <wp:positionV relativeFrom="paragraph">
                  <wp:posOffset>140335</wp:posOffset>
                </wp:positionV>
                <wp:extent cx="2912110" cy="1339215"/>
                <wp:effectExtent l="0" t="0" r="0" b="0"/>
                <wp:wrapTopAndBottom/>
                <wp:docPr id="32" name="Text Box 6"/>
                <wp:cNvGraphicFramePr/>
                <a:graphic xmlns:a="http://schemas.openxmlformats.org/drawingml/2006/main">
                  <a:graphicData uri="http://schemas.microsoft.com/office/word/2010/wordprocessingShape">
                    <wps:wsp>
                      <wps:cNvSpPr txBox="1"/>
                      <wps:spPr>
                        <a:xfrm>
                          <a:off x="0" y="0"/>
                          <a:ext cx="2912110" cy="1339215"/>
                        </a:xfrm>
                        <a:prstGeom prst="rect">
                          <a:avLst/>
                        </a:prstGeom>
                        <a:noFill/>
                        <a:ln>
                          <a:noFill/>
                        </a:ln>
                      </wps:spPr>
                      <wps:txbx>
                        <w:txbxContent>
                          <w:tbl>
                            <w:tblPr>
                              <w:tblStyle w:val="9"/>
                              <w:tblW w:w="0" w:type="auto"/>
                              <w:tblInd w:w="7" w:type="dxa"/>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Layout w:type="fixed"/>
                              <w:tblCellMar>
                                <w:top w:w="0" w:type="dxa"/>
                                <w:left w:w="0" w:type="dxa"/>
                                <w:bottom w:w="0" w:type="dxa"/>
                                <w:right w:w="0" w:type="dxa"/>
                              </w:tblCellMar>
                            </w:tblPr>
                            <w:tblGrid>
                              <w:gridCol w:w="4563"/>
                            </w:tblGrid>
                            <w:tr>
                              <w:tblPrEx>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PrEx>
                              <w:trPr>
                                <w:trHeight w:val="641" w:hRule="atLeast"/>
                              </w:trPr>
                              <w:tc>
                                <w:tcPr>
                                  <w:tcW w:w="4563" w:type="dxa"/>
                                  <w:tcBorders>
                                    <w:bottom w:val="nil"/>
                                  </w:tcBorders>
                                </w:tcPr>
                                <w:p>
                                  <w:pPr>
                                    <w:pStyle w:val="16"/>
                                    <w:spacing w:before="164"/>
                                    <w:ind w:left="648"/>
                                    <w:jc w:val="left"/>
                                    <w:rPr>
                                      <w:rFonts w:hint="eastAsia" w:eastAsia="宋体"/>
                                      <w:sz w:val="24"/>
                                      <w:lang w:eastAsia="zh-CN"/>
                                    </w:rPr>
                                  </w:pPr>
                                  <w:r>
                                    <w:rPr>
                                      <w:b/>
                                      <w:color w:val="000066"/>
                                      <w:sz w:val="24"/>
                                    </w:rPr>
                                    <w:t xml:space="preserve">Entreprise : </w:t>
                                  </w:r>
                                  <w:r>
                                    <w:rPr>
                                      <w:rFonts w:hint="eastAsia" w:eastAsia="宋体"/>
                                      <w:color w:val="000066"/>
                                      <w:sz w:val="24"/>
                                      <w:lang w:val="en-US" w:eastAsia="zh-CN"/>
                                    </w:rPr>
                                    <w:t>Weiling</w:t>
                                  </w:r>
                                </w:p>
                              </w:tc>
                            </w:tr>
                            <w:tr>
                              <w:tblPrEx>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CellMar>
                                  <w:top w:w="0" w:type="dxa"/>
                                  <w:left w:w="0" w:type="dxa"/>
                                  <w:bottom w:w="0" w:type="dxa"/>
                                  <w:right w:w="0" w:type="dxa"/>
                                </w:tblCellMar>
                              </w:tblPrEx>
                              <w:trPr>
                                <w:trHeight w:val="666" w:hRule="atLeast"/>
                              </w:trPr>
                              <w:tc>
                                <w:tcPr>
                                  <w:tcW w:w="4563" w:type="dxa"/>
                                  <w:tcBorders>
                                    <w:top w:val="nil"/>
                                    <w:bottom w:val="nil"/>
                                  </w:tcBorders>
                                </w:tcPr>
                                <w:p>
                                  <w:pPr>
                                    <w:pStyle w:val="16"/>
                                    <w:spacing w:before="191"/>
                                    <w:ind w:left="648"/>
                                    <w:jc w:val="left"/>
                                    <w:rPr>
                                      <w:sz w:val="24"/>
                                    </w:rPr>
                                  </w:pPr>
                                  <w:r>
                                    <w:rPr>
                                      <w:b/>
                                      <w:color w:val="000066"/>
                                      <w:sz w:val="24"/>
                                    </w:rPr>
                                    <w:t>Lieu :</w:t>
                                  </w:r>
                                  <w:r>
                                    <w:rPr>
                                      <w:rFonts w:hint="eastAsia"/>
                                      <w:color w:val="000066"/>
                                      <w:sz w:val="24"/>
                                      <w:lang w:val="en-US" w:eastAsia="zh-CN"/>
                                    </w:rPr>
                                    <w:t xml:space="preserve"> Shanghai</w:t>
                                  </w:r>
                                  <w:r>
                                    <w:rPr>
                                      <w:color w:val="000066"/>
                                      <w:sz w:val="24"/>
                                    </w:rPr>
                                    <w:t>, Chine</w:t>
                                  </w:r>
                                </w:p>
                              </w:tc>
                            </w:tr>
                            <w:tr>
                              <w:tblPrEx>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CellMar>
                                  <w:top w:w="0" w:type="dxa"/>
                                  <w:left w:w="0" w:type="dxa"/>
                                  <w:bottom w:w="0" w:type="dxa"/>
                                  <w:right w:w="0" w:type="dxa"/>
                                </w:tblCellMar>
                              </w:tblPrEx>
                              <w:trPr>
                                <w:trHeight w:val="771" w:hRule="atLeast"/>
                              </w:trPr>
                              <w:tc>
                                <w:tcPr>
                                  <w:tcW w:w="4563" w:type="dxa"/>
                                  <w:tcBorders>
                                    <w:top w:val="nil"/>
                                  </w:tcBorders>
                                </w:tcPr>
                                <w:p>
                                  <w:pPr>
                                    <w:pStyle w:val="16"/>
                                    <w:spacing w:before="189"/>
                                    <w:ind w:left="648"/>
                                    <w:jc w:val="left"/>
                                    <w:rPr>
                                      <w:sz w:val="24"/>
                                    </w:rPr>
                                  </w:pPr>
                                  <w:r>
                                    <w:rPr>
                                      <w:b/>
                                      <w:color w:val="FF0000"/>
                                      <w:sz w:val="24"/>
                                    </w:rPr>
                                    <w:t xml:space="preserve">Responsable : </w:t>
                                  </w:r>
                                  <w:r>
                                    <w:rPr>
                                      <w:color w:val="FF0000"/>
                                      <w:sz w:val="24"/>
                                    </w:rPr>
                                    <w:t>…</w:t>
                                  </w:r>
                                  <w:r>
                                    <w:rPr>
                                      <w:rFonts w:hint="eastAsia" w:eastAsia="宋体"/>
                                      <w:color w:val="FF0000"/>
                                      <w:sz w:val="24"/>
                                      <w:lang w:val="en-US" w:eastAsia="zh-CN"/>
                                    </w:rPr>
                                    <w:t>JunZhai</w:t>
                                  </w:r>
                                  <w:r>
                                    <w:rPr>
                                      <w:color w:val="FF0000"/>
                                      <w:sz w:val="24"/>
                                    </w:rPr>
                                    <w:t>………………</w:t>
                                  </w:r>
                                </w:p>
                              </w:tc>
                            </w:tr>
                          </w:tbl>
                          <w:p>
                            <w:pPr>
                              <w:pStyle w:val="10"/>
                            </w:pPr>
                          </w:p>
                        </w:txbxContent>
                      </wps:txbx>
                      <wps:bodyPr lIns="0" tIns="0" rIns="0" bIns="0" upright="1"/>
                    </wps:wsp>
                  </a:graphicData>
                </a:graphic>
              </wp:anchor>
            </w:drawing>
          </mc:Choice>
          <mc:Fallback>
            <w:pict>
              <v:shape id="Text Box 6" o:spid="_x0000_s1026" o:spt="202" type="#_x0000_t202" style="position:absolute;left:0pt;margin-left:44.25pt;margin-top:11.05pt;height:105.45pt;width:229.3pt;mso-position-horizontal-relative:page;mso-wrap-distance-bottom:0pt;mso-wrap-distance-top:0pt;z-index:-251652096;mso-width-relative:page;mso-height-relative:page;" filled="f" stroked="f" coordsize="21600,21600" o:gfxdata="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H6umjYAAAA&#10;CQEAAA8AAAAAAAAAAQAgAAAAIgAAAGRycy9kb3ducmV2LnhtbFBLAQIUABQAAAAIAIdO4kCgmCzM&#10;qwEAAHMDAAAOAAAAAAAAAAEAIAAAACcBAABkcnMvZTJvRG9jLnhtbFBLBQYAAAAABgAGAFkBAABE&#10;BQAAAAA=&#10;">
                <v:fill on="f" focussize="0,0"/>
                <v:stroke on="f"/>
                <v:imagedata o:title=""/>
                <o:lock v:ext="edit" aspectratio="f"/>
                <v:textbox inset="0mm,0mm,0mm,0mm">
                  <w:txbxContent>
                    <w:tbl>
                      <w:tblPr>
                        <w:tblStyle w:val="9"/>
                        <w:tblW w:w="0" w:type="auto"/>
                        <w:tblInd w:w="7" w:type="dxa"/>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Layout w:type="fixed"/>
                        <w:tblCellMar>
                          <w:top w:w="0" w:type="dxa"/>
                          <w:left w:w="0" w:type="dxa"/>
                          <w:bottom w:w="0" w:type="dxa"/>
                          <w:right w:w="0" w:type="dxa"/>
                        </w:tblCellMar>
                      </w:tblPr>
                      <w:tblGrid>
                        <w:gridCol w:w="4563"/>
                      </w:tblGrid>
                      <w:tr>
                        <w:tblPrEx>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CellMar>
                            <w:top w:w="0" w:type="dxa"/>
                            <w:left w:w="0" w:type="dxa"/>
                            <w:bottom w:w="0" w:type="dxa"/>
                            <w:right w:w="0" w:type="dxa"/>
                          </w:tblCellMar>
                        </w:tblPrEx>
                        <w:trPr>
                          <w:trHeight w:val="641" w:hRule="atLeast"/>
                        </w:trPr>
                        <w:tc>
                          <w:tcPr>
                            <w:tcW w:w="4563" w:type="dxa"/>
                            <w:tcBorders>
                              <w:bottom w:val="nil"/>
                            </w:tcBorders>
                          </w:tcPr>
                          <w:p>
                            <w:pPr>
                              <w:pStyle w:val="16"/>
                              <w:spacing w:before="164"/>
                              <w:ind w:left="648"/>
                              <w:jc w:val="left"/>
                              <w:rPr>
                                <w:rFonts w:hint="eastAsia" w:eastAsia="宋体"/>
                                <w:sz w:val="24"/>
                                <w:lang w:eastAsia="zh-CN"/>
                              </w:rPr>
                            </w:pPr>
                            <w:r>
                              <w:rPr>
                                <w:b/>
                                <w:color w:val="000066"/>
                                <w:sz w:val="24"/>
                              </w:rPr>
                              <w:t xml:space="preserve">Entreprise : </w:t>
                            </w:r>
                            <w:r>
                              <w:rPr>
                                <w:rFonts w:hint="eastAsia" w:eastAsia="宋体"/>
                                <w:color w:val="000066"/>
                                <w:sz w:val="24"/>
                                <w:lang w:val="en-US" w:eastAsia="zh-CN"/>
                              </w:rPr>
                              <w:t>Weiling</w:t>
                            </w:r>
                          </w:p>
                        </w:tc>
                      </w:tr>
                      <w:tr>
                        <w:tblPrEx>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CellMar>
                            <w:top w:w="0" w:type="dxa"/>
                            <w:left w:w="0" w:type="dxa"/>
                            <w:bottom w:w="0" w:type="dxa"/>
                            <w:right w:w="0" w:type="dxa"/>
                          </w:tblCellMar>
                        </w:tblPrEx>
                        <w:trPr>
                          <w:trHeight w:val="666" w:hRule="atLeast"/>
                        </w:trPr>
                        <w:tc>
                          <w:tcPr>
                            <w:tcW w:w="4563" w:type="dxa"/>
                            <w:tcBorders>
                              <w:top w:val="nil"/>
                              <w:bottom w:val="nil"/>
                            </w:tcBorders>
                          </w:tcPr>
                          <w:p>
                            <w:pPr>
                              <w:pStyle w:val="16"/>
                              <w:spacing w:before="191"/>
                              <w:ind w:left="648"/>
                              <w:jc w:val="left"/>
                              <w:rPr>
                                <w:sz w:val="24"/>
                              </w:rPr>
                            </w:pPr>
                            <w:r>
                              <w:rPr>
                                <w:b/>
                                <w:color w:val="000066"/>
                                <w:sz w:val="24"/>
                              </w:rPr>
                              <w:t>Lieu :</w:t>
                            </w:r>
                            <w:r>
                              <w:rPr>
                                <w:rFonts w:hint="eastAsia"/>
                                <w:color w:val="000066"/>
                                <w:sz w:val="24"/>
                                <w:lang w:val="en-US" w:eastAsia="zh-CN"/>
                              </w:rPr>
                              <w:t xml:space="preserve"> Shanghai</w:t>
                            </w:r>
                            <w:r>
                              <w:rPr>
                                <w:color w:val="000066"/>
                                <w:sz w:val="24"/>
                              </w:rPr>
                              <w:t>, Chine</w:t>
                            </w:r>
                          </w:p>
                        </w:tc>
                      </w:tr>
                      <w:tr>
                        <w:tblPrEx>
                          <w:tblBorders>
                            <w:top w:val="single" w:color="000066" w:sz="6" w:space="0"/>
                            <w:left w:val="single" w:color="000066" w:sz="6" w:space="0"/>
                            <w:bottom w:val="single" w:color="000066" w:sz="6" w:space="0"/>
                            <w:right w:val="single" w:color="000066" w:sz="6" w:space="0"/>
                            <w:insideH w:val="single" w:color="000066" w:sz="6" w:space="0"/>
                            <w:insideV w:val="single" w:color="000066" w:sz="6" w:space="0"/>
                          </w:tblBorders>
                          <w:tblCellMar>
                            <w:top w:w="0" w:type="dxa"/>
                            <w:left w:w="0" w:type="dxa"/>
                            <w:bottom w:w="0" w:type="dxa"/>
                            <w:right w:w="0" w:type="dxa"/>
                          </w:tblCellMar>
                        </w:tblPrEx>
                        <w:trPr>
                          <w:trHeight w:val="771" w:hRule="atLeast"/>
                        </w:trPr>
                        <w:tc>
                          <w:tcPr>
                            <w:tcW w:w="4563" w:type="dxa"/>
                            <w:tcBorders>
                              <w:top w:val="nil"/>
                            </w:tcBorders>
                          </w:tcPr>
                          <w:p>
                            <w:pPr>
                              <w:pStyle w:val="16"/>
                              <w:spacing w:before="189"/>
                              <w:ind w:left="648"/>
                              <w:jc w:val="left"/>
                              <w:rPr>
                                <w:sz w:val="24"/>
                              </w:rPr>
                            </w:pPr>
                            <w:r>
                              <w:rPr>
                                <w:b/>
                                <w:color w:val="FF0000"/>
                                <w:sz w:val="24"/>
                              </w:rPr>
                              <w:t xml:space="preserve">Responsable : </w:t>
                            </w:r>
                            <w:r>
                              <w:rPr>
                                <w:color w:val="FF0000"/>
                                <w:sz w:val="24"/>
                              </w:rPr>
                              <w:t>…</w:t>
                            </w:r>
                            <w:r>
                              <w:rPr>
                                <w:rFonts w:hint="eastAsia" w:eastAsia="宋体"/>
                                <w:color w:val="FF0000"/>
                                <w:sz w:val="24"/>
                                <w:lang w:val="en-US" w:eastAsia="zh-CN"/>
                              </w:rPr>
                              <w:t>JunZhai</w:t>
                            </w:r>
                            <w:r>
                              <w:rPr>
                                <w:color w:val="FF0000"/>
                                <w:sz w:val="24"/>
                              </w:rPr>
                              <w:t>………………</w:t>
                            </w:r>
                          </w:p>
                        </w:tc>
                      </w:tr>
                    </w:tbl>
                    <w:p>
                      <w:pPr>
                        <w:pStyle w:val="10"/>
                      </w:pPr>
                    </w:p>
                  </w:txbxContent>
                </v:textbox>
                <w10:wrap type="topAndBottom"/>
              </v:shape>
            </w:pict>
          </mc:Fallback>
        </mc:AlternateContent>
      </w:r>
      <w:r>
        <mc:AlternateContent>
          <mc:Choice Requires="wpg">
            <w:drawing>
              <wp:anchor distT="0" distB="0" distL="0" distR="0" simplePos="0" relativeHeight="251664384" behindDoc="1" locked="0" layoutInCell="1" allowOverlap="1">
                <wp:simplePos x="0" y="0"/>
                <wp:positionH relativeFrom="page">
                  <wp:posOffset>3569335</wp:posOffset>
                </wp:positionH>
                <wp:positionV relativeFrom="paragraph">
                  <wp:posOffset>136525</wp:posOffset>
                </wp:positionV>
                <wp:extent cx="3476625" cy="1343660"/>
                <wp:effectExtent l="0" t="635" r="3175" b="1905"/>
                <wp:wrapTopAndBottom/>
                <wp:docPr id="40" name="Group 7"/>
                <wp:cNvGraphicFramePr/>
                <a:graphic xmlns:a="http://schemas.openxmlformats.org/drawingml/2006/main">
                  <a:graphicData uri="http://schemas.microsoft.com/office/word/2010/wordprocessingGroup">
                    <wpg:wgp>
                      <wpg:cNvGrpSpPr/>
                      <wpg:grpSpPr>
                        <a:xfrm>
                          <a:off x="0" y="0"/>
                          <a:ext cx="3476625" cy="1343660"/>
                          <a:chOff x="5622" y="216"/>
                          <a:chExt cx="5475" cy="2116"/>
                        </a:xfrm>
                      </wpg:grpSpPr>
                      <wps:wsp>
                        <wps:cNvPr id="34" name="Rectangles 8"/>
                        <wps:cNvSpPr/>
                        <wps:spPr>
                          <a:xfrm>
                            <a:off x="5629" y="223"/>
                            <a:ext cx="5460" cy="2101"/>
                          </a:xfrm>
                          <a:prstGeom prst="rect">
                            <a:avLst/>
                          </a:prstGeom>
                          <a:solidFill>
                            <a:srgbClr val="000066"/>
                          </a:solidFill>
                          <a:ln>
                            <a:noFill/>
                          </a:ln>
                        </wps:spPr>
                        <wps:bodyPr upright="1"/>
                      </wps:wsp>
                      <pic:pic xmlns:pic="http://schemas.openxmlformats.org/drawingml/2006/picture">
                        <pic:nvPicPr>
                          <pic:cNvPr id="36" name="Picture 9" descr="C:\Users\lembach_\Desktop\logo\déclis\coin-blanc.png"/>
                          <pic:cNvPicPr>
                            <a:picLocks noChangeAspect="1"/>
                          </pic:cNvPicPr>
                        </pic:nvPicPr>
                        <pic:blipFill>
                          <a:blip r:embed="rId8"/>
                          <a:stretch>
                            <a:fillRect/>
                          </a:stretch>
                        </pic:blipFill>
                        <pic:spPr>
                          <a:xfrm>
                            <a:off x="10555" y="1767"/>
                            <a:ext cx="475" cy="475"/>
                          </a:xfrm>
                          <a:prstGeom prst="rect">
                            <a:avLst/>
                          </a:prstGeom>
                          <a:noFill/>
                          <a:ln>
                            <a:noFill/>
                          </a:ln>
                        </pic:spPr>
                      </pic:pic>
                      <wps:wsp>
                        <wps:cNvPr id="38" name="Text Box 10"/>
                        <wps:cNvSpPr txBox="1"/>
                        <wps:spPr>
                          <a:xfrm>
                            <a:off x="5629" y="223"/>
                            <a:ext cx="5460" cy="2101"/>
                          </a:xfrm>
                          <a:prstGeom prst="rect">
                            <a:avLst/>
                          </a:prstGeom>
                          <a:noFill/>
                          <a:ln w="9525" cap="flat" cmpd="sng">
                            <a:solidFill>
                              <a:srgbClr val="000000"/>
                            </a:solidFill>
                            <a:prstDash val="solid"/>
                            <a:miter/>
                            <a:headEnd type="none" w="med" len="med"/>
                            <a:tailEnd type="none" w="med" len="med"/>
                          </a:ln>
                        </wps:spPr>
                        <wps:txbx>
                          <w:txbxContent>
                            <w:p>
                              <w:pPr>
                                <w:spacing w:before="122"/>
                                <w:ind w:left="1622" w:right="0" w:firstLine="0"/>
                                <w:jc w:val="left"/>
                                <w:rPr>
                                  <w:b/>
                                  <w:sz w:val="24"/>
                                </w:rPr>
                              </w:pPr>
                              <w:r>
                                <w:rPr>
                                  <w:b/>
                                  <w:color w:val="FFFFFF"/>
                                  <w:sz w:val="24"/>
                                </w:rPr>
                                <w:t>Mots clés (CF Thésaurus)</w:t>
                              </w:r>
                            </w:p>
                            <w:p>
                              <w:pPr>
                                <w:spacing w:before="3" w:line="240" w:lineRule="auto"/>
                                <w:rPr>
                                  <w:b/>
                                  <w:sz w:val="31"/>
                                </w:rPr>
                              </w:pPr>
                            </w:p>
                            <w:p>
                              <w:pPr>
                                <w:numPr>
                                  <w:ilvl w:val="0"/>
                                  <w:numId w:val="2"/>
                                </w:numPr>
                                <w:tabs>
                                  <w:tab w:val="left" w:pos="864"/>
                                  <w:tab w:val="left" w:pos="865"/>
                                </w:tabs>
                                <w:spacing w:before="0"/>
                                <w:ind w:left="864" w:right="0" w:hanging="362"/>
                                <w:jc w:val="left"/>
                                <w:rPr>
                                  <w:sz w:val="24"/>
                                </w:rPr>
                              </w:pPr>
                              <w:r>
                                <w:rPr>
                                  <w:rFonts w:hint="eastAsia" w:eastAsia="宋体"/>
                                  <w:color w:val="FFFFFF"/>
                                  <w:sz w:val="24"/>
                                  <w:lang w:val="en-US" w:eastAsia="zh-CN"/>
                                </w:rPr>
                                <w:t>Développement de logiciels</w:t>
                              </w:r>
                            </w:p>
                            <w:p>
                              <w:pPr>
                                <w:spacing w:before="0" w:line="240" w:lineRule="auto"/>
                                <w:rPr>
                                  <w:sz w:val="31"/>
                                </w:rPr>
                              </w:pPr>
                            </w:p>
                            <w:p>
                              <w:pPr>
                                <w:numPr>
                                  <w:ilvl w:val="0"/>
                                  <w:numId w:val="2"/>
                                </w:numPr>
                                <w:tabs>
                                  <w:tab w:val="left" w:pos="864"/>
                                  <w:tab w:val="left" w:pos="865"/>
                                </w:tabs>
                                <w:spacing w:before="0"/>
                                <w:ind w:left="864" w:right="0" w:hanging="362"/>
                                <w:jc w:val="left"/>
                                <w:rPr>
                                  <w:sz w:val="24"/>
                                </w:rPr>
                              </w:pPr>
                              <w:r>
                                <w:rPr>
                                  <w:color w:val="FFFFFF"/>
                                  <w:sz w:val="24"/>
                                </w:rPr>
                                <w:t>Optimisation</w:t>
                              </w:r>
                              <w:r>
                                <w:rPr>
                                  <w:color w:val="FFFFFF"/>
                                  <w:spacing w:val="-1"/>
                                  <w:sz w:val="24"/>
                                </w:rPr>
                                <w:t xml:space="preserve"> </w:t>
                              </w:r>
                              <w:r>
                                <w:rPr>
                                  <w:color w:val="FFFFFF"/>
                                  <w:sz w:val="24"/>
                                </w:rPr>
                                <w:t>mathématique</w:t>
                              </w:r>
                              <w:r>
                                <w:rPr>
                                  <w:rFonts w:hint="eastAsia" w:eastAsia="宋体"/>
                                  <w:color w:val="FFFFFF"/>
                                  <w:sz w:val="24"/>
                                  <w:lang w:val="en-US" w:eastAsia="zh-CN"/>
                                </w:rPr>
                                <w:t xml:space="preserve"> Gestion </w:t>
                              </w:r>
                            </w:p>
                            <w:p>
                              <w:pPr>
                                <w:numPr>
                                  <w:numId w:val="0"/>
                                </w:numPr>
                                <w:tabs>
                                  <w:tab w:val="left" w:pos="864"/>
                                  <w:tab w:val="left" w:pos="865"/>
                                </w:tabs>
                                <w:spacing w:before="0"/>
                                <w:ind w:left="502" w:leftChars="0" w:right="0" w:rightChars="0"/>
                                <w:jc w:val="left"/>
                                <w:rPr>
                                  <w:sz w:val="24"/>
                                </w:rPr>
                              </w:pPr>
                              <w:r>
                                <w:rPr>
                                  <w:rFonts w:hint="eastAsia" w:eastAsia="宋体"/>
                                  <w:color w:val="FFFFFF"/>
                                  <w:sz w:val="24"/>
                                  <w:lang w:val="en-US" w:eastAsia="zh-CN"/>
                                </w:rPr>
                                <w:tab/>
                                <w:t>de projet</w:t>
                              </w:r>
                            </w:p>
                          </w:txbxContent>
                        </wps:txbx>
                        <wps:bodyPr lIns="0" tIns="0" rIns="0" bIns="0" upright="1"/>
                      </wps:wsp>
                    </wpg:wgp>
                  </a:graphicData>
                </a:graphic>
              </wp:anchor>
            </w:drawing>
          </mc:Choice>
          <mc:Fallback>
            <w:pict>
              <v:group id="Group 7" o:spid="_x0000_s1026" o:spt="203" style="position:absolute;left:0pt;margin-left:281.05pt;margin-top:10.75pt;height:105.8pt;width:273.75pt;mso-position-horizontal-relative:page;mso-wrap-distance-bottom:0pt;mso-wrap-distance-top:0pt;z-index:-251652096;mso-width-relative:page;mso-height-relative:page;" coordorigin="5622,216" coordsize="5475,2116" o:gfxdata="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">
                <o:lock v:ext="edit" aspectratio="f"/>
                <v:rect id="Rectangles 8" o:spid="_x0000_s1026" o:spt="1" style="position:absolute;left:5629;top:223;height:2101;width:5460;" fillcolor="#000066" filled="t" stroked="f" coordsize="21600,21600" o:gfxdata="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dMQvQAA&#10;ANsAAAAPAAAAAAAAAAEAIAAAACIAAABkcnMvZG93bnJldi54bWxQSwECFAAUAAAACACHTuJAMy8F&#10;njsAAAA5AAAAEAAAAAAAAAABACAAAAAMAQAAZHJzL3NoYXBleG1sLnhtbFBLBQYAAAAABgAGAFsB&#10;AAC2AwAAAAA=&#10;">
                  <v:fill on="t" focussize="0,0"/>
                  <v:stroke on="f"/>
                  <v:imagedata o:title=""/>
                  <o:lock v:ext="edit" aspectratio="f"/>
                </v:rect>
                <v:shape id="Picture 9" o:spid="_x0000_s1026" o:spt="75" alt="C:\Users\lembach_\Desktop\logo\déclis\coin-blanc.png" type="#_x0000_t75" style="position:absolute;left:10555;top:1767;height:475;width:475;" filled="f" o:preferrelative="t" stroked="f" coordsize="21600,21600" o:gfxdata="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4A+x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Text Box 10" o:spid="_x0000_s1026" o:spt="202" type="#_x0000_t202" style="position:absolute;left:5629;top:223;height:2101;width:5460;" filled="f" stroked="t" coordsize="21600,21600" o:gfxdata="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LBxE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122"/>
                          <w:ind w:left="1622" w:right="0" w:firstLine="0"/>
                          <w:jc w:val="left"/>
                          <w:rPr>
                            <w:b/>
                            <w:sz w:val="24"/>
                          </w:rPr>
                        </w:pPr>
                        <w:r>
                          <w:rPr>
                            <w:b/>
                            <w:color w:val="FFFFFF"/>
                            <w:sz w:val="24"/>
                          </w:rPr>
                          <w:t>Mots clés (CF Thésaurus)</w:t>
                        </w:r>
                      </w:p>
                      <w:p>
                        <w:pPr>
                          <w:spacing w:before="3" w:line="240" w:lineRule="auto"/>
                          <w:rPr>
                            <w:b/>
                            <w:sz w:val="31"/>
                          </w:rPr>
                        </w:pPr>
                      </w:p>
                      <w:p>
                        <w:pPr>
                          <w:numPr>
                            <w:ilvl w:val="0"/>
                            <w:numId w:val="2"/>
                          </w:numPr>
                          <w:tabs>
                            <w:tab w:val="left" w:pos="864"/>
                            <w:tab w:val="left" w:pos="865"/>
                          </w:tabs>
                          <w:spacing w:before="0"/>
                          <w:ind w:left="864" w:right="0" w:hanging="362"/>
                          <w:jc w:val="left"/>
                          <w:rPr>
                            <w:sz w:val="24"/>
                          </w:rPr>
                        </w:pPr>
                        <w:r>
                          <w:rPr>
                            <w:rFonts w:hint="eastAsia" w:eastAsia="宋体"/>
                            <w:color w:val="FFFFFF"/>
                            <w:sz w:val="24"/>
                            <w:lang w:val="en-US" w:eastAsia="zh-CN"/>
                          </w:rPr>
                          <w:t>Développement de logiciels</w:t>
                        </w:r>
                      </w:p>
                      <w:p>
                        <w:pPr>
                          <w:spacing w:before="0" w:line="240" w:lineRule="auto"/>
                          <w:rPr>
                            <w:sz w:val="31"/>
                          </w:rPr>
                        </w:pPr>
                      </w:p>
                      <w:p>
                        <w:pPr>
                          <w:numPr>
                            <w:ilvl w:val="0"/>
                            <w:numId w:val="2"/>
                          </w:numPr>
                          <w:tabs>
                            <w:tab w:val="left" w:pos="864"/>
                            <w:tab w:val="left" w:pos="865"/>
                          </w:tabs>
                          <w:spacing w:before="0"/>
                          <w:ind w:left="864" w:right="0" w:hanging="362"/>
                          <w:jc w:val="left"/>
                          <w:rPr>
                            <w:sz w:val="24"/>
                          </w:rPr>
                        </w:pPr>
                        <w:r>
                          <w:rPr>
                            <w:color w:val="FFFFFF"/>
                            <w:sz w:val="24"/>
                          </w:rPr>
                          <w:t>Optimisation</w:t>
                        </w:r>
                        <w:r>
                          <w:rPr>
                            <w:color w:val="FFFFFF"/>
                            <w:spacing w:val="-1"/>
                            <w:sz w:val="24"/>
                          </w:rPr>
                          <w:t xml:space="preserve"> </w:t>
                        </w:r>
                        <w:r>
                          <w:rPr>
                            <w:color w:val="FFFFFF"/>
                            <w:sz w:val="24"/>
                          </w:rPr>
                          <w:t>mathématique</w:t>
                        </w:r>
                        <w:r>
                          <w:rPr>
                            <w:rFonts w:hint="eastAsia" w:eastAsia="宋体"/>
                            <w:color w:val="FFFFFF"/>
                            <w:sz w:val="24"/>
                            <w:lang w:val="en-US" w:eastAsia="zh-CN"/>
                          </w:rPr>
                          <w:t xml:space="preserve"> Gestion </w:t>
                        </w:r>
                      </w:p>
                      <w:p>
                        <w:pPr>
                          <w:numPr>
                            <w:numId w:val="0"/>
                          </w:numPr>
                          <w:tabs>
                            <w:tab w:val="left" w:pos="864"/>
                            <w:tab w:val="left" w:pos="865"/>
                          </w:tabs>
                          <w:spacing w:before="0"/>
                          <w:ind w:left="502" w:leftChars="0" w:right="0" w:rightChars="0"/>
                          <w:jc w:val="left"/>
                          <w:rPr>
                            <w:sz w:val="24"/>
                          </w:rPr>
                        </w:pPr>
                        <w:r>
                          <w:rPr>
                            <w:rFonts w:hint="eastAsia" w:eastAsia="宋体"/>
                            <w:color w:val="FFFFFF"/>
                            <w:sz w:val="24"/>
                            <w:lang w:val="en-US" w:eastAsia="zh-CN"/>
                          </w:rPr>
                          <w:tab/>
                          <w:t>de projet</w:t>
                        </w:r>
                      </w:p>
                    </w:txbxContent>
                  </v:textbox>
                </v:shape>
                <w10:wrap type="topAndBottom"/>
              </v:group>
            </w:pict>
          </mc:Fallback>
        </mc:AlternateContent>
      </w:r>
    </w:p>
    <w:p>
      <w:pPr>
        <w:pStyle w:val="10"/>
        <w:rPr>
          <w:sz w:val="20"/>
        </w:rPr>
      </w:pPr>
    </w:p>
    <w:p>
      <w:pPr>
        <w:pStyle w:val="10"/>
        <w:rPr>
          <w:sz w:val="20"/>
        </w:rPr>
      </w:pPr>
    </w:p>
    <w:p>
      <w:pPr>
        <w:pStyle w:val="10"/>
        <w:rPr>
          <w:sz w:val="20"/>
        </w:rPr>
      </w:pPr>
    </w:p>
    <w:p>
      <w:pPr>
        <w:pStyle w:val="10"/>
        <w:spacing w:before="3"/>
        <w:rPr>
          <w:sz w:val="17"/>
        </w:rPr>
      </w:pPr>
      <w:r>
        <w:drawing>
          <wp:anchor distT="0" distB="0" distL="0" distR="0" simplePos="0" relativeHeight="251659264" behindDoc="0" locked="0" layoutInCell="1" allowOverlap="1">
            <wp:simplePos x="0" y="0"/>
            <wp:positionH relativeFrom="page">
              <wp:posOffset>568325</wp:posOffset>
            </wp:positionH>
            <wp:positionV relativeFrom="paragraph">
              <wp:posOffset>151130</wp:posOffset>
            </wp:positionV>
            <wp:extent cx="2274570" cy="822325"/>
            <wp:effectExtent l="0" t="0" r="0" b="0"/>
            <wp:wrapTopAndBottom/>
            <wp:docPr id="1" name="image3.png" descr="C:\Users\lembach_\Desktop\logo\logos OK\newlogo-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lembach_\Desktop\logo\logos OK\newlogo-rvb.png"/>
                    <pic:cNvPicPr>
                      <a:picLocks noChangeAspect="1"/>
                    </pic:cNvPicPr>
                  </pic:nvPicPr>
                  <pic:blipFill>
                    <a:blip r:embed="rId9" cstate="print"/>
                    <a:stretch>
                      <a:fillRect/>
                    </a:stretch>
                  </pic:blipFill>
                  <pic:spPr>
                    <a:xfrm>
                      <a:off x="0" y="0"/>
                      <a:ext cx="2274368" cy="822483"/>
                    </a:xfrm>
                    <a:prstGeom prst="rect">
                      <a:avLst/>
                    </a:prstGeom>
                  </pic:spPr>
                </pic:pic>
              </a:graphicData>
            </a:graphic>
          </wp:anchor>
        </w:drawing>
      </w:r>
    </w:p>
    <w:p>
      <w:pPr>
        <w:spacing w:after="0"/>
        <w:rPr>
          <w:sz w:val="17"/>
        </w:rPr>
        <w:sectPr>
          <w:type w:val="continuous"/>
          <w:pgSz w:w="11910" w:h="16840"/>
          <w:pgMar w:top="360" w:right="160" w:bottom="280" w:left="200" w:header="720" w:footer="720" w:gutter="0"/>
          <w:cols w:space="720" w:num="1"/>
        </w:sectPr>
      </w:pPr>
    </w:p>
    <w:p>
      <w:pPr>
        <w:pStyle w:val="10"/>
        <w:rPr>
          <w:sz w:val="20"/>
        </w:rPr>
      </w:pPr>
    </w:p>
    <w:p>
      <w:pPr>
        <w:pStyle w:val="10"/>
        <w:rPr>
          <w:sz w:val="20"/>
        </w:rPr>
      </w:pPr>
    </w:p>
    <w:p>
      <w:pPr>
        <w:pStyle w:val="10"/>
        <w:rPr>
          <w:sz w:val="20"/>
        </w:rPr>
      </w:pPr>
    </w:p>
    <w:p>
      <w:pPr>
        <w:pStyle w:val="2"/>
        <w:spacing w:before="248"/>
        <w:ind w:right="408"/>
      </w:pPr>
      <w:bookmarkStart w:id="0" w:name="_bookmark0"/>
      <w:bookmarkEnd w:id="0"/>
      <w:r>
        <w:t>Remerciement</w:t>
      </w:r>
    </w:p>
    <w:p>
      <w:pPr>
        <w:pStyle w:val="10"/>
        <w:spacing w:line="295" w:lineRule="auto"/>
        <w:ind w:left="1600" w:right="1779"/>
        <w:jc w:val="both"/>
      </w:pPr>
    </w:p>
    <w:p>
      <w:pPr>
        <w:pStyle w:val="10"/>
        <w:spacing w:line="295" w:lineRule="auto"/>
        <w:ind w:left="1600" w:right="1779"/>
        <w:jc w:val="both"/>
        <w:rPr/>
      </w:pPr>
      <w:r>
        <w:t>Je tiens à remercier toutes les personnes qui ont contribué au succès de mon stage et qui m'ont aidé lors de la rédaction de ce rapport.</w:t>
      </w:r>
    </w:p>
    <w:p>
      <w:pPr>
        <w:pStyle w:val="10"/>
        <w:spacing w:line="295" w:lineRule="auto"/>
        <w:ind w:left="1600" w:right="1779"/>
        <w:jc w:val="both"/>
      </w:pPr>
    </w:p>
    <w:p>
      <w:pPr>
        <w:pStyle w:val="10"/>
        <w:spacing w:line="295" w:lineRule="auto"/>
        <w:ind w:left="1600" w:right="1779"/>
        <w:jc w:val="both"/>
        <w:rPr/>
      </w:pPr>
      <w:r>
        <w:t>Tout d'abord, j'adresse mes remerciements à mon professeur,</w:t>
      </w:r>
      <w:r>
        <w:rPr>
          <w:rFonts w:hint="default"/>
        </w:rPr>
        <w:t> Mr</w:t>
      </w:r>
      <w:r>
        <w:rPr>
          <w:rFonts w:hint="eastAsia"/>
          <w:lang w:val="en-US" w:eastAsia="zh-CN"/>
        </w:rPr>
        <w:t>s</w:t>
      </w:r>
      <w:r>
        <w:rPr>
          <w:rFonts w:hint="default"/>
        </w:rPr>
        <w:t xml:space="preserve"> </w:t>
      </w:r>
      <w:r>
        <w:t>François Iotti</w:t>
      </w:r>
      <w:r>
        <w:rPr>
          <w:rFonts w:hint="default"/>
        </w:rPr>
        <w:t xml:space="preserve"> de l'Université </w:t>
      </w:r>
      <w:r>
        <w:rPr>
          <w:rFonts w:hint="eastAsia"/>
          <w:lang w:val="en-US" w:eastAsia="zh-CN"/>
        </w:rPr>
        <w:t xml:space="preserve">UTT </w:t>
      </w:r>
      <w:r>
        <w:t>qui m'a beaucoup aidé dans ma recherche de stage et m'a permis de postuler dans cette entreprise.</w:t>
      </w:r>
    </w:p>
    <w:p>
      <w:pPr>
        <w:pStyle w:val="10"/>
        <w:spacing w:line="295" w:lineRule="auto"/>
        <w:ind w:left="1600" w:right="1779"/>
        <w:jc w:val="both"/>
        <w:rPr>
          <w:rFonts w:hint="eastAsia"/>
          <w:lang w:val="en-US" w:eastAsia="zh-CN"/>
        </w:rPr>
      </w:pPr>
      <w:r>
        <w:t>Son écoute et ses conseils m'ont permis de cibler mes candidatures</w:t>
      </w:r>
      <w:r>
        <w:rPr>
          <w:rFonts w:hint="eastAsia"/>
          <w:lang w:val="en-US" w:eastAsia="zh-CN"/>
        </w:rPr>
        <w:t>,et trouver ce stage.</w:t>
      </w:r>
    </w:p>
    <w:p>
      <w:pPr>
        <w:pStyle w:val="10"/>
        <w:spacing w:line="295" w:lineRule="auto"/>
        <w:ind w:left="1600" w:right="1779"/>
        <w:jc w:val="both"/>
        <w:rPr>
          <w:rFonts w:hint="default"/>
        </w:rPr>
      </w:pPr>
    </w:p>
    <w:p>
      <w:pPr>
        <w:pStyle w:val="10"/>
        <w:spacing w:line="295" w:lineRule="auto"/>
        <w:ind w:left="1600" w:right="1779"/>
        <w:jc w:val="both"/>
        <w:rPr>
          <w:rFonts w:hint="default"/>
        </w:rPr>
      </w:pPr>
      <w:r>
        <w:rPr>
          <w:rFonts w:hint="default"/>
        </w:rPr>
        <w:t xml:space="preserve">Je tiens à remercier vivement mon </w:t>
      </w:r>
      <w:r>
        <w:rPr>
          <w:rFonts w:hint="eastAsia"/>
          <w:lang w:val="en-US" w:eastAsia="zh-CN"/>
        </w:rPr>
        <w:t xml:space="preserve">tuteur </w:t>
      </w:r>
      <w:r>
        <w:rPr>
          <w:rFonts w:hint="default"/>
        </w:rPr>
        <w:t xml:space="preserve">de stage, Mr </w:t>
      </w:r>
      <w:r>
        <w:rPr>
          <w:rFonts w:hint="eastAsia"/>
          <w:lang w:val="en-US" w:eastAsia="zh-CN"/>
        </w:rPr>
        <w:t>Zhaijun</w:t>
      </w:r>
      <w:r>
        <w:rPr>
          <w:rFonts w:hint="default"/>
        </w:rPr>
        <w:t xml:space="preserve">, Ingénieur en développement frontal au sein de l'entreprise </w:t>
      </w:r>
      <w:r>
        <w:rPr>
          <w:rFonts w:hint="eastAsia"/>
          <w:lang w:val="en-US" w:eastAsia="zh-CN"/>
        </w:rPr>
        <w:t>Weiling</w:t>
      </w:r>
      <w:r>
        <w:rPr>
          <w:rFonts w:hint="default"/>
        </w:rPr>
        <w:t>, pour son accueil</w:t>
      </w:r>
      <w:r>
        <w:rPr>
          <w:rFonts w:hint="eastAsia"/>
          <w:lang w:val="en-US" w:eastAsia="zh-CN"/>
        </w:rPr>
        <w:t xml:space="preserve"> et aide </w:t>
      </w:r>
      <w:r>
        <w:rPr>
          <w:rFonts w:hint="default"/>
        </w:rPr>
        <w:t>, le temps passé ensemble et le partage de son expertise au développement . Grâce aussi à sa confiance j'ai pu m'accomplir totalement dans mes missions.</w:t>
      </w:r>
    </w:p>
    <w:p>
      <w:pPr>
        <w:pStyle w:val="10"/>
        <w:spacing w:line="295" w:lineRule="auto"/>
        <w:ind w:left="1600" w:right="1779"/>
        <w:jc w:val="both"/>
      </w:pPr>
    </w:p>
    <w:p>
      <w:pPr>
        <w:pStyle w:val="10"/>
        <w:spacing w:line="295" w:lineRule="auto"/>
        <w:ind w:left="1600" w:right="1779"/>
        <w:jc w:val="both"/>
        <w:rPr>
          <w:rFonts w:hint="eastAsia"/>
          <w:lang w:val="en-US" w:eastAsia="zh-CN"/>
        </w:rPr>
      </w:pPr>
      <w:r>
        <w:t xml:space="preserve">Je remercie également toute l'équipe </w:t>
      </w:r>
      <w:r>
        <w:rPr>
          <w:rFonts w:hint="eastAsia"/>
          <w:lang w:val="en-US" w:eastAsia="zh-CN"/>
        </w:rPr>
        <w:t xml:space="preserve">de R&amp;D </w:t>
      </w:r>
      <w:r>
        <w:t xml:space="preserve"> pour leur</w:t>
      </w:r>
      <w:r>
        <w:rPr>
          <w:rFonts w:hint="eastAsia"/>
          <w:lang w:val="en-US" w:eastAsia="zh-CN"/>
        </w:rPr>
        <w:t xml:space="preserve"> partage de la technologie</w:t>
      </w:r>
      <w:r>
        <w:t xml:space="preserve"> , leur esprit d'équipe et en particulier</w:t>
      </w:r>
      <w:r>
        <w:rPr>
          <w:rFonts w:hint="eastAsia"/>
          <w:lang w:val="en-US" w:eastAsia="zh-CN"/>
        </w:rPr>
        <w:t xml:space="preserve"> Mr Xinkai</w:t>
      </w:r>
      <w:r>
        <w:rPr>
          <w:rFonts w:hint="default"/>
        </w:rPr>
        <w:t>, qui m'a beaucoup aidé à comprendre les La pile technologique à l'entrée de l'entreprise</w:t>
      </w:r>
      <w:r>
        <w:rPr>
          <w:rFonts w:hint="eastAsia"/>
          <w:lang w:val="en-US" w:eastAsia="zh-CN"/>
        </w:rPr>
        <w:t>.</w:t>
      </w:r>
    </w:p>
    <w:p>
      <w:pPr>
        <w:pStyle w:val="10"/>
        <w:spacing w:line="295" w:lineRule="auto"/>
        <w:ind w:left="1600" w:right="1779"/>
        <w:jc w:val="both"/>
      </w:pPr>
    </w:p>
    <w:p>
      <w:pPr>
        <w:pStyle w:val="10"/>
        <w:spacing w:line="295" w:lineRule="auto"/>
        <w:ind w:left="1600" w:right="1779"/>
        <w:jc w:val="both"/>
        <w:rPr>
          <w:rFonts w:hint="default"/>
        </w:rPr>
      </w:pPr>
      <w:r>
        <w:t>Enfin, je tiens à remercier toutes les personnes qui m'ont conseillé et relu lors de la rédaction de ce rapport de stage : ma famille, mon amie</w:t>
      </w:r>
      <w:r>
        <w:rPr>
          <w:rFonts w:hint="eastAsia"/>
          <w:lang w:val="en-US" w:eastAsia="zh-CN"/>
        </w:rPr>
        <w:t xml:space="preserve"> SuZhengyang</w:t>
      </w:r>
      <w:r>
        <w:rPr>
          <w:rFonts w:hint="default"/>
        </w:rPr>
        <w:t> camarade de promotion.</w:t>
      </w:r>
    </w:p>
    <w:p>
      <w:pPr>
        <w:pStyle w:val="10"/>
        <w:spacing w:line="295" w:lineRule="auto"/>
        <w:ind w:left="1600" w:right="1779"/>
        <w:jc w:val="both"/>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7"/>
        <w:rPr>
          <w:sz w:val="11"/>
        </w:rPr>
      </w:pPr>
    </w:p>
    <w:p>
      <w:pPr>
        <w:spacing w:after="0"/>
        <w:rPr>
          <w:sz w:val="11"/>
        </w:rPr>
        <w:sectPr>
          <w:headerReference r:id="rId5" w:type="default"/>
          <w:pgSz w:w="11910" w:h="16840"/>
          <w:pgMar w:top="1220" w:right="160" w:bottom="280" w:left="200" w:header="483" w:footer="0" w:gutter="0"/>
          <w:cols w:space="720" w:num="1"/>
        </w:sectPr>
      </w:pPr>
    </w:p>
    <w:p>
      <w:pPr>
        <w:pStyle w:val="10"/>
        <w:rPr>
          <w:sz w:val="26"/>
        </w:rPr>
      </w:pPr>
    </w:p>
    <w:p>
      <w:pPr>
        <w:spacing w:before="86"/>
        <w:ind w:left="375" w:right="414" w:firstLine="0"/>
        <w:jc w:val="center"/>
        <w:rPr>
          <w:b/>
          <w:i/>
          <w:sz w:val="32"/>
        </w:rPr>
      </w:pPr>
      <w:r>
        <w:rPr>
          <w:b/>
          <w:i/>
          <w:color w:val="2D74B5"/>
          <w:sz w:val="32"/>
        </w:rPr>
        <w:t>Sommaire</w:t>
      </w:r>
    </w:p>
    <w:p>
      <w:pPr>
        <w:pStyle w:val="10"/>
        <w:rPr>
          <w:b/>
          <w:i/>
          <w:sz w:val="50"/>
        </w:rPr>
      </w:pPr>
    </w:p>
    <w:p>
      <w:pPr>
        <w:tabs>
          <w:tab w:val="left" w:pos="7665"/>
        </w:tabs>
        <w:spacing w:before="1"/>
        <w:ind w:left="0" w:right="1646" w:firstLine="0"/>
        <w:jc w:val="right"/>
        <w:rPr>
          <w:b/>
          <w:i/>
          <w:sz w:val="32"/>
        </w:rPr>
      </w:pPr>
      <w:r>
        <w:fldChar w:fldCharType="begin"/>
      </w:r>
      <w:r>
        <w:instrText xml:space="preserve"> HYPERLINK \l "_bookmark0" </w:instrText>
      </w:r>
      <w:r>
        <w:fldChar w:fldCharType="separate"/>
      </w:r>
      <w:r>
        <w:rPr>
          <w:b/>
          <w:i/>
          <w:sz w:val="32"/>
        </w:rPr>
        <w:t>Remerciement</w:t>
      </w:r>
      <w:r>
        <w:rPr>
          <w:b/>
          <w:i/>
          <w:sz w:val="32"/>
          <w:u w:val="thick"/>
        </w:rPr>
        <w:t xml:space="preserve"> </w:t>
      </w:r>
      <w:r>
        <w:rPr>
          <w:b/>
          <w:i/>
          <w:sz w:val="32"/>
          <w:u w:val="thick"/>
        </w:rPr>
        <w:tab/>
      </w:r>
      <w:r>
        <w:rPr>
          <w:b/>
          <w:i/>
          <w:spacing w:val="-1"/>
          <w:sz w:val="32"/>
        </w:rPr>
        <w:t>2</w:t>
      </w:r>
      <w:r>
        <w:rPr>
          <w:b/>
          <w:i/>
          <w:spacing w:val="-1"/>
          <w:sz w:val="32"/>
        </w:rPr>
        <w:fldChar w:fldCharType="end"/>
      </w:r>
    </w:p>
    <w:p>
      <w:pPr>
        <w:pStyle w:val="15"/>
        <w:numPr>
          <w:ilvl w:val="1"/>
          <w:numId w:val="1"/>
        </w:numPr>
        <w:tabs>
          <w:tab w:val="left" w:pos="539"/>
          <w:tab w:val="left" w:pos="540"/>
          <w:tab w:val="left" w:pos="7663"/>
        </w:tabs>
        <w:spacing w:before="90" w:after="0" w:line="240" w:lineRule="auto"/>
        <w:ind w:left="2560" w:right="1646" w:hanging="2561"/>
        <w:jc w:val="right"/>
        <w:rPr>
          <w:b/>
          <w:i/>
          <w:sz w:val="32"/>
        </w:rPr>
      </w:pPr>
      <w:r>
        <w:fldChar w:fldCharType="begin"/>
      </w:r>
      <w:r>
        <w:instrText xml:space="preserve"> HYPERLINK \l "_bookmark1" </w:instrText>
      </w:r>
      <w:r>
        <w:fldChar w:fldCharType="separate"/>
      </w:r>
      <w:r>
        <w:rPr>
          <w:b/>
          <w:i/>
          <w:sz w:val="32"/>
        </w:rPr>
        <w:t>Présentation</w:t>
      </w:r>
      <w:r>
        <w:rPr>
          <w:b/>
          <w:i/>
          <w:sz w:val="32"/>
          <w:u w:val="thick"/>
        </w:rPr>
        <w:t xml:space="preserve"> </w:t>
      </w:r>
      <w:r>
        <w:rPr>
          <w:b/>
          <w:i/>
          <w:sz w:val="32"/>
          <w:u w:val="thick"/>
        </w:rPr>
        <w:tab/>
      </w:r>
      <w:r>
        <w:rPr>
          <w:b/>
          <w:i/>
          <w:spacing w:val="-1"/>
          <w:sz w:val="32"/>
        </w:rPr>
        <w:t>4</w:t>
      </w:r>
      <w:r>
        <w:rPr>
          <w:b/>
          <w:i/>
          <w:spacing w:val="-1"/>
          <w:sz w:val="32"/>
        </w:rPr>
        <w:fldChar w:fldCharType="end"/>
      </w:r>
    </w:p>
    <w:p>
      <w:pPr>
        <w:pStyle w:val="6"/>
        <w:tabs>
          <w:tab w:val="left" w:pos="779"/>
          <w:tab w:val="left" w:pos="7499"/>
        </w:tabs>
        <w:spacing w:before="130"/>
        <w:ind w:right="1644" w:firstLine="0"/>
        <w:jc w:val="right"/>
      </w:pPr>
      <w:r>
        <w:fldChar w:fldCharType="begin"/>
      </w:r>
      <w:r>
        <w:instrText xml:space="preserve"> HYPERLINK \l "_bookmark2" </w:instrText>
      </w:r>
      <w:r>
        <w:fldChar w:fldCharType="separate"/>
      </w:r>
      <w:r>
        <w:t>I-1.</w:t>
      </w:r>
      <w:r>
        <w:tab/>
      </w:r>
      <w:r>
        <w:t>Présentation</w:t>
      </w:r>
      <w:r>
        <w:rPr>
          <w:spacing w:val="-4"/>
        </w:rPr>
        <w:t xml:space="preserve"> </w:t>
      </w:r>
      <w:r>
        <w:t>de</w:t>
      </w:r>
      <w:r>
        <w:rPr>
          <w:spacing w:val="-3"/>
        </w:rPr>
        <w:t xml:space="preserve"> </w:t>
      </w:r>
      <w:r>
        <w:t>l’entreprise</w:t>
      </w:r>
      <w:r>
        <w:rPr>
          <w:u w:val="single"/>
        </w:rPr>
        <w:t xml:space="preserve"> </w:t>
      </w:r>
      <w:r>
        <w:rPr>
          <w:u w:val="single"/>
        </w:rPr>
        <w:tab/>
      </w:r>
      <w:r>
        <w:t>4</w:t>
      </w:r>
      <w:r>
        <w:fldChar w:fldCharType="end"/>
      </w:r>
    </w:p>
    <w:p>
      <w:pPr>
        <w:tabs>
          <w:tab w:val="left" w:pos="9787"/>
        </w:tabs>
        <w:spacing w:before="75"/>
        <w:ind w:left="2500" w:right="0" w:firstLine="0"/>
        <w:jc w:val="left"/>
        <w:rPr>
          <w:sz w:val="22"/>
        </w:rPr>
      </w:pPr>
      <w:r>
        <w:fldChar w:fldCharType="begin"/>
      </w:r>
      <w:r>
        <w:instrText xml:space="preserve"> HYPERLINK \l "_bookmark3" </w:instrText>
      </w:r>
      <w:r>
        <w:fldChar w:fldCharType="separate"/>
      </w:r>
      <w:r>
        <w:rPr>
          <w:spacing w:val="-7"/>
          <w:sz w:val="22"/>
        </w:rPr>
        <w:t>CATL</w:t>
      </w:r>
      <w:r>
        <w:rPr>
          <w:spacing w:val="-7"/>
          <w:sz w:val="22"/>
          <w:u w:val="single"/>
        </w:rPr>
        <w:t xml:space="preserve"> </w:t>
      </w:r>
      <w:r>
        <w:rPr>
          <w:spacing w:val="-7"/>
          <w:sz w:val="22"/>
          <w:u w:val="single"/>
        </w:rPr>
        <w:tab/>
      </w:r>
      <w:r>
        <w:rPr>
          <w:sz w:val="22"/>
        </w:rPr>
        <w:t>4</w:t>
      </w:r>
      <w:r>
        <w:rPr>
          <w:sz w:val="22"/>
        </w:rPr>
        <w:fldChar w:fldCharType="end"/>
      </w:r>
    </w:p>
    <w:p>
      <w:pPr>
        <w:pStyle w:val="6"/>
        <w:tabs>
          <w:tab w:val="left" w:pos="779"/>
          <w:tab w:val="left" w:pos="7499"/>
        </w:tabs>
        <w:spacing w:before="150"/>
        <w:ind w:right="1644" w:firstLine="0"/>
        <w:jc w:val="right"/>
      </w:pPr>
      <w:r>
        <w:fldChar w:fldCharType="begin"/>
      </w:r>
      <w:r>
        <w:instrText xml:space="preserve"> HYPERLINK \l "_bookmark4" </w:instrText>
      </w:r>
      <w:r>
        <w:fldChar w:fldCharType="separate"/>
      </w:r>
      <w:r>
        <w:t>I-2.</w:t>
      </w:r>
      <w:r>
        <w:tab/>
      </w:r>
      <w:r>
        <w:t>Présentation</w:t>
      </w:r>
      <w:r>
        <w:rPr>
          <w:spacing w:val="-2"/>
        </w:rPr>
        <w:t xml:space="preserve"> </w:t>
      </w:r>
      <w:r>
        <w:t>du</w:t>
      </w:r>
      <w:r>
        <w:rPr>
          <w:spacing w:val="-2"/>
        </w:rPr>
        <w:t xml:space="preserve"> </w:t>
      </w:r>
      <w:r>
        <w:t>département</w:t>
      </w:r>
      <w:r>
        <w:rPr>
          <w:u w:val="single"/>
        </w:rPr>
        <w:t xml:space="preserve"> </w:t>
      </w:r>
      <w:r>
        <w:rPr>
          <w:u w:val="single"/>
        </w:rPr>
        <w:tab/>
      </w:r>
      <w:r>
        <w:t>6</w:t>
      </w:r>
      <w:r>
        <w:fldChar w:fldCharType="end"/>
      </w:r>
    </w:p>
    <w:p>
      <w:pPr>
        <w:tabs>
          <w:tab w:val="left" w:pos="9787"/>
        </w:tabs>
        <w:spacing w:before="43"/>
        <w:ind w:left="2500" w:right="0" w:firstLine="0"/>
        <w:jc w:val="left"/>
        <w:rPr>
          <w:sz w:val="22"/>
        </w:rPr>
      </w:pPr>
      <w:r>
        <w:fldChar w:fldCharType="begin"/>
      </w:r>
      <w:r>
        <w:instrText xml:space="preserve"> HYPERLINK \l "_bookmark5" </w:instrText>
      </w:r>
      <w:r>
        <w:fldChar w:fldCharType="separate"/>
      </w:r>
      <w:r>
        <w:rPr>
          <w:sz w:val="22"/>
        </w:rPr>
        <w:t>IMD</w:t>
      </w:r>
      <w:r>
        <w:rPr>
          <w:rFonts w:hint="eastAsia" w:ascii="IPAexGothic" w:eastAsia="IPAexGothic"/>
          <w:sz w:val="22"/>
        </w:rPr>
        <w:t>（</w:t>
      </w:r>
      <w:r>
        <w:rPr>
          <w:sz w:val="22"/>
        </w:rPr>
        <w:t>Intelligent</w:t>
      </w:r>
      <w:r>
        <w:rPr>
          <w:spacing w:val="-4"/>
          <w:sz w:val="22"/>
        </w:rPr>
        <w:t xml:space="preserve"> </w:t>
      </w:r>
      <w:r>
        <w:rPr>
          <w:sz w:val="22"/>
        </w:rPr>
        <w:t>Manufacturing</w:t>
      </w:r>
      <w:r>
        <w:rPr>
          <w:spacing w:val="-5"/>
          <w:sz w:val="22"/>
        </w:rPr>
        <w:t xml:space="preserve"> </w:t>
      </w:r>
      <w:r>
        <w:rPr>
          <w:sz w:val="22"/>
        </w:rPr>
        <w:t>Department</w:t>
      </w:r>
      <w:r>
        <w:rPr>
          <w:rFonts w:hint="eastAsia" w:ascii="IPAexGothic" w:eastAsia="IPAexGothic"/>
          <w:sz w:val="22"/>
        </w:rPr>
        <w:t>）</w:t>
      </w:r>
      <w:r>
        <w:rPr>
          <w:rFonts w:hint="eastAsia" w:ascii="IPAexGothic" w:eastAsia="IPAexGothic"/>
          <w:sz w:val="22"/>
          <w:u w:val="single"/>
        </w:rPr>
        <w:t xml:space="preserve"> </w:t>
      </w:r>
      <w:r>
        <w:rPr>
          <w:rFonts w:hint="eastAsia" w:ascii="IPAexGothic" w:eastAsia="IPAexGothic"/>
          <w:sz w:val="22"/>
          <w:u w:val="single"/>
        </w:rPr>
        <w:tab/>
      </w:r>
      <w:r>
        <w:rPr>
          <w:sz w:val="22"/>
        </w:rPr>
        <w:t>6</w:t>
      </w:r>
      <w:r>
        <w:rPr>
          <w:sz w:val="22"/>
        </w:rPr>
        <w:fldChar w:fldCharType="end"/>
      </w:r>
    </w:p>
    <w:p>
      <w:pPr>
        <w:pStyle w:val="6"/>
        <w:tabs>
          <w:tab w:val="left" w:pos="779"/>
          <w:tab w:val="left" w:pos="7499"/>
        </w:tabs>
        <w:spacing w:before="114"/>
        <w:ind w:right="1644" w:firstLine="0"/>
        <w:jc w:val="right"/>
      </w:pPr>
      <w:r>
        <w:fldChar w:fldCharType="begin"/>
      </w:r>
      <w:r>
        <w:instrText xml:space="preserve"> HYPERLINK \l "_bookmark6" </w:instrText>
      </w:r>
      <w:r>
        <w:fldChar w:fldCharType="separate"/>
      </w:r>
      <w:r>
        <w:t>I-3.</w:t>
      </w:r>
      <w:r>
        <w:tab/>
      </w:r>
      <w:r>
        <w:t>Présentation</w:t>
      </w:r>
      <w:r>
        <w:rPr>
          <w:spacing w:val="-3"/>
        </w:rPr>
        <w:t xml:space="preserve"> </w:t>
      </w:r>
      <w:r>
        <w:t>de</w:t>
      </w:r>
      <w:r>
        <w:rPr>
          <w:spacing w:val="-2"/>
        </w:rPr>
        <w:t xml:space="preserve"> </w:t>
      </w:r>
      <w:r>
        <w:t>l’équipes</w:t>
      </w:r>
      <w:r>
        <w:rPr>
          <w:u w:val="single"/>
        </w:rPr>
        <w:t xml:space="preserve"> </w:t>
      </w:r>
      <w:r>
        <w:rPr>
          <w:u w:val="single"/>
        </w:rPr>
        <w:tab/>
      </w:r>
      <w:r>
        <w:t>7</w:t>
      </w:r>
      <w:r>
        <w:fldChar w:fldCharType="end"/>
      </w:r>
    </w:p>
    <w:p>
      <w:pPr>
        <w:tabs>
          <w:tab w:val="left" w:pos="9788"/>
        </w:tabs>
        <w:spacing w:before="72" w:line="324" w:lineRule="auto"/>
        <w:ind w:left="2500" w:right="1645" w:firstLine="0"/>
        <w:jc w:val="left"/>
        <w:rPr>
          <w:sz w:val="22"/>
        </w:rPr>
      </w:pPr>
      <w:r>
        <w:fldChar w:fldCharType="begin"/>
      </w:r>
      <w:r>
        <w:instrText xml:space="preserve"> HYPERLINK \l "_bookmark7" </w:instrText>
      </w:r>
      <w:r>
        <w:fldChar w:fldCharType="separate"/>
      </w:r>
      <w:r>
        <w:rPr>
          <w:spacing w:val="-8"/>
          <w:sz w:val="22"/>
        </w:rPr>
        <w:t xml:space="preserve">ILT </w:t>
      </w:r>
      <w:r>
        <w:rPr>
          <w:sz w:val="22"/>
        </w:rPr>
        <w:t>(Intelligent</w:t>
      </w:r>
      <w:r>
        <w:rPr>
          <w:spacing w:val="4"/>
          <w:sz w:val="22"/>
        </w:rPr>
        <w:t xml:space="preserve"> </w:t>
      </w:r>
      <w:r>
        <w:rPr>
          <w:sz w:val="22"/>
        </w:rPr>
        <w:t>Logistics</w:t>
      </w:r>
      <w:r>
        <w:rPr>
          <w:spacing w:val="-5"/>
          <w:sz w:val="22"/>
        </w:rPr>
        <w:t xml:space="preserve"> </w:t>
      </w:r>
      <w:r>
        <w:rPr>
          <w:spacing w:val="-4"/>
          <w:sz w:val="22"/>
        </w:rPr>
        <w:t>Team)</w:t>
      </w:r>
      <w:r>
        <w:rPr>
          <w:spacing w:val="-4"/>
          <w:sz w:val="22"/>
          <w:u w:val="single"/>
        </w:rPr>
        <w:t xml:space="preserve"> </w:t>
      </w:r>
      <w:r>
        <w:rPr>
          <w:spacing w:val="-4"/>
          <w:sz w:val="22"/>
          <w:u w:val="single"/>
        </w:rPr>
        <w:tab/>
      </w:r>
      <w:r>
        <w:rPr>
          <w:spacing w:val="-17"/>
          <w:sz w:val="22"/>
        </w:rPr>
        <w:t>7</w:t>
      </w:r>
      <w:r>
        <w:rPr>
          <w:spacing w:val="-17"/>
          <w:sz w:val="22"/>
        </w:rPr>
        <w:fldChar w:fldCharType="end"/>
      </w:r>
      <w:r>
        <w:rPr>
          <w:spacing w:val="-17"/>
          <w:sz w:val="22"/>
        </w:rPr>
        <w:t xml:space="preserve"> </w:t>
      </w:r>
      <w:r>
        <w:fldChar w:fldCharType="begin"/>
      </w:r>
      <w:r>
        <w:instrText xml:space="preserve"> HYPERLINK \l "_bookmark8" </w:instrText>
      </w:r>
      <w:r>
        <w:fldChar w:fldCharType="separate"/>
      </w:r>
      <w:r>
        <w:rPr>
          <w:sz w:val="22"/>
        </w:rPr>
        <w:t>EIG (Emerging</w:t>
      </w:r>
      <w:r>
        <w:rPr>
          <w:spacing w:val="-6"/>
          <w:sz w:val="22"/>
        </w:rPr>
        <w:t xml:space="preserve"> </w:t>
      </w:r>
      <w:r>
        <w:rPr>
          <w:sz w:val="22"/>
        </w:rPr>
        <w:t>Innovation</w:t>
      </w:r>
      <w:r>
        <w:rPr>
          <w:spacing w:val="-4"/>
          <w:sz w:val="22"/>
        </w:rPr>
        <w:t xml:space="preserve"> </w:t>
      </w:r>
      <w:r>
        <w:rPr>
          <w:sz w:val="22"/>
        </w:rPr>
        <w:t>Group)</w:t>
      </w:r>
      <w:r>
        <w:rPr>
          <w:sz w:val="22"/>
          <w:u w:val="single"/>
        </w:rPr>
        <w:t xml:space="preserve"> </w:t>
      </w:r>
      <w:r>
        <w:rPr>
          <w:sz w:val="22"/>
          <w:u w:val="single"/>
        </w:rPr>
        <w:tab/>
      </w:r>
      <w:r>
        <w:rPr>
          <w:spacing w:val="-17"/>
          <w:sz w:val="22"/>
        </w:rPr>
        <w:t>7</w:t>
      </w:r>
      <w:r>
        <w:rPr>
          <w:spacing w:val="-17"/>
          <w:sz w:val="22"/>
        </w:rPr>
        <w:fldChar w:fldCharType="end"/>
      </w:r>
    </w:p>
    <w:p>
      <w:pPr>
        <w:pStyle w:val="15"/>
        <w:numPr>
          <w:ilvl w:val="1"/>
          <w:numId w:val="1"/>
        </w:numPr>
        <w:tabs>
          <w:tab w:val="left" w:pos="539"/>
          <w:tab w:val="left" w:pos="540"/>
          <w:tab w:val="left" w:pos="7664"/>
        </w:tabs>
        <w:spacing w:before="26" w:after="0" w:line="240" w:lineRule="auto"/>
        <w:ind w:left="2560" w:right="1646" w:hanging="2561"/>
        <w:jc w:val="right"/>
        <w:rPr>
          <w:b/>
          <w:i/>
          <w:sz w:val="32"/>
        </w:rPr>
      </w:pPr>
      <w:r>
        <w:fldChar w:fldCharType="begin"/>
      </w:r>
      <w:r>
        <w:instrText xml:space="preserve"> HYPERLINK \l "_bookmark9" </w:instrText>
      </w:r>
      <w:r>
        <w:fldChar w:fldCharType="separate"/>
      </w:r>
      <w:r>
        <w:rPr>
          <w:b/>
          <w:i/>
          <w:sz w:val="32"/>
        </w:rPr>
        <w:t>Stage</w:t>
      </w:r>
      <w:r>
        <w:rPr>
          <w:b/>
          <w:i/>
          <w:sz w:val="32"/>
          <w:u w:val="thick"/>
        </w:rPr>
        <w:t xml:space="preserve"> </w:t>
      </w:r>
      <w:r>
        <w:rPr>
          <w:b/>
          <w:i/>
          <w:sz w:val="32"/>
          <w:u w:val="thick"/>
        </w:rPr>
        <w:tab/>
      </w:r>
      <w:r>
        <w:rPr>
          <w:b/>
          <w:i/>
          <w:spacing w:val="-1"/>
          <w:sz w:val="32"/>
        </w:rPr>
        <w:t>8</w:t>
      </w:r>
      <w:r>
        <w:rPr>
          <w:b/>
          <w:i/>
          <w:spacing w:val="-1"/>
          <w:sz w:val="32"/>
        </w:rPr>
        <w:fldChar w:fldCharType="end"/>
      </w:r>
    </w:p>
    <w:p>
      <w:pPr>
        <w:pStyle w:val="6"/>
        <w:tabs>
          <w:tab w:val="left" w:pos="779"/>
          <w:tab w:val="left" w:pos="7499"/>
        </w:tabs>
        <w:spacing w:before="127"/>
        <w:ind w:right="1644" w:firstLine="0"/>
        <w:jc w:val="right"/>
      </w:pPr>
      <w:r>
        <w:fldChar w:fldCharType="begin"/>
      </w:r>
      <w:r>
        <w:instrText xml:space="preserve"> HYPERLINK \l "_bookmark10" </w:instrText>
      </w:r>
      <w:r>
        <w:fldChar w:fldCharType="separate"/>
      </w:r>
      <w:r>
        <w:t>II-1.</w:t>
      </w:r>
      <w:r>
        <w:tab/>
      </w:r>
      <w:r>
        <w:t>Détection</w:t>
      </w:r>
      <w:r>
        <w:rPr>
          <w:spacing w:val="-2"/>
        </w:rPr>
        <w:t xml:space="preserve"> </w:t>
      </w:r>
      <w:r>
        <w:t>des défauts</w:t>
      </w:r>
      <w:r>
        <w:rPr>
          <w:u w:val="single"/>
        </w:rPr>
        <w:t xml:space="preserve"> </w:t>
      </w:r>
      <w:r>
        <w:rPr>
          <w:u w:val="single"/>
        </w:rPr>
        <w:tab/>
      </w:r>
      <w:r>
        <w:t>8</w:t>
      </w:r>
      <w:r>
        <w:fldChar w:fldCharType="end"/>
      </w:r>
    </w:p>
    <w:p>
      <w:pPr>
        <w:tabs>
          <w:tab w:val="left" w:pos="3280"/>
          <w:tab w:val="left" w:pos="9677"/>
          <w:tab w:val="left" w:pos="9788"/>
        </w:tabs>
        <w:spacing w:before="75" w:line="324" w:lineRule="auto"/>
        <w:ind w:left="2500" w:right="1645" w:firstLine="0"/>
        <w:jc w:val="left"/>
        <w:rPr>
          <w:sz w:val="22"/>
        </w:rPr>
      </w:pPr>
      <w:r>
        <w:fldChar w:fldCharType="begin"/>
      </w:r>
      <w:r>
        <w:instrText xml:space="preserve"> HYPERLINK \l "_bookmark11" </w:instrText>
      </w:r>
      <w:r>
        <w:fldChar w:fldCharType="separate"/>
      </w:r>
      <w:r>
        <w:rPr>
          <w:sz w:val="22"/>
        </w:rPr>
        <w:t>II-1.1.</w:t>
      </w:r>
      <w:r>
        <w:rPr>
          <w:sz w:val="22"/>
        </w:rPr>
        <w:tab/>
      </w:r>
      <w:r>
        <w:rPr>
          <w:sz w:val="22"/>
        </w:rPr>
        <w:t>Informations</w:t>
      </w:r>
      <w:r>
        <w:rPr>
          <w:spacing w:val="1"/>
          <w:sz w:val="22"/>
        </w:rPr>
        <w:t xml:space="preserve"> </w:t>
      </w:r>
      <w:r>
        <w:rPr>
          <w:sz w:val="22"/>
        </w:rPr>
        <w:t>générales</w:t>
      </w:r>
      <w:r>
        <w:rPr>
          <w:sz w:val="22"/>
          <w:u w:val="single"/>
        </w:rPr>
        <w:t xml:space="preserve"> </w:t>
      </w:r>
      <w:r>
        <w:rPr>
          <w:sz w:val="22"/>
          <w:u w:val="single"/>
        </w:rPr>
        <w:tab/>
      </w:r>
      <w:r>
        <w:rPr>
          <w:sz w:val="22"/>
          <w:u w:val="single"/>
        </w:rPr>
        <w:tab/>
      </w:r>
      <w:r>
        <w:rPr>
          <w:spacing w:val="-17"/>
          <w:sz w:val="22"/>
        </w:rPr>
        <w:t>8</w:t>
      </w:r>
      <w:r>
        <w:rPr>
          <w:spacing w:val="-17"/>
          <w:sz w:val="22"/>
        </w:rPr>
        <w:fldChar w:fldCharType="end"/>
      </w:r>
      <w:r>
        <w:rPr>
          <w:spacing w:val="-17"/>
          <w:sz w:val="22"/>
        </w:rPr>
        <w:t xml:space="preserve"> </w:t>
      </w:r>
      <w:r>
        <w:fldChar w:fldCharType="begin"/>
      </w:r>
      <w:r>
        <w:instrText xml:space="preserve"> HYPERLINK \l "_bookmark12" </w:instrText>
      </w:r>
      <w:r>
        <w:fldChar w:fldCharType="separate"/>
      </w:r>
      <w:r>
        <w:rPr>
          <w:sz w:val="22"/>
        </w:rPr>
        <w:t>II-1.2.</w:t>
      </w:r>
      <w:r>
        <w:rPr>
          <w:sz w:val="22"/>
        </w:rPr>
        <w:tab/>
      </w:r>
      <w:r>
        <w:rPr>
          <w:sz w:val="22"/>
        </w:rPr>
        <w:t>Mes</w:t>
      </w:r>
      <w:r>
        <w:rPr>
          <w:spacing w:val="-4"/>
          <w:sz w:val="22"/>
        </w:rPr>
        <w:t xml:space="preserve"> </w:t>
      </w:r>
      <w:r>
        <w:rPr>
          <w:sz w:val="22"/>
        </w:rPr>
        <w:t>réalisations</w:t>
      </w:r>
      <w:r>
        <w:rPr>
          <w:sz w:val="22"/>
          <w:u w:val="single"/>
        </w:rPr>
        <w:t xml:space="preserve"> </w:t>
      </w:r>
      <w:r>
        <w:rPr>
          <w:sz w:val="22"/>
          <w:u w:val="single"/>
        </w:rPr>
        <w:tab/>
      </w:r>
      <w:r>
        <w:rPr>
          <w:spacing w:val="-8"/>
          <w:sz w:val="22"/>
        </w:rPr>
        <w:t>11</w:t>
      </w:r>
      <w:r>
        <w:rPr>
          <w:spacing w:val="-8"/>
          <w:sz w:val="22"/>
        </w:rPr>
        <w:fldChar w:fldCharType="end"/>
      </w:r>
    </w:p>
    <w:p>
      <w:pPr>
        <w:pStyle w:val="6"/>
        <w:tabs>
          <w:tab w:val="left" w:pos="779"/>
          <w:tab w:val="left" w:pos="7357"/>
        </w:tabs>
        <w:spacing w:before="60"/>
        <w:ind w:right="1643" w:firstLine="0"/>
        <w:jc w:val="right"/>
      </w:pPr>
      <w:r>
        <w:fldChar w:fldCharType="begin"/>
      </w:r>
      <w:r>
        <w:instrText xml:space="preserve"> HYPERLINK \l "_bookmark13" </w:instrText>
      </w:r>
      <w:r>
        <w:fldChar w:fldCharType="separate"/>
      </w:r>
      <w:r>
        <w:t>II-2.</w:t>
      </w:r>
      <w:r>
        <w:tab/>
      </w:r>
      <w:r>
        <w:t>Simulation de</w:t>
      </w:r>
      <w:r>
        <w:rPr>
          <w:spacing w:val="-5"/>
        </w:rPr>
        <w:t xml:space="preserve"> </w:t>
      </w:r>
      <w:r>
        <w:t>systèmes</w:t>
      </w:r>
      <w:r>
        <w:rPr>
          <w:spacing w:val="-16"/>
        </w:rPr>
        <w:t xml:space="preserve"> </w:t>
      </w:r>
      <w:r>
        <w:t>AGV</w:t>
      </w:r>
      <w:r>
        <w:rPr>
          <w:u w:val="single"/>
        </w:rPr>
        <w:t xml:space="preserve"> </w:t>
      </w:r>
      <w:r>
        <w:rPr>
          <w:u w:val="single"/>
        </w:rPr>
        <w:tab/>
      </w:r>
      <w:r>
        <w:t>22</w:t>
      </w:r>
      <w:r>
        <w:fldChar w:fldCharType="end"/>
      </w:r>
    </w:p>
    <w:p>
      <w:pPr>
        <w:tabs>
          <w:tab w:val="left" w:pos="3280"/>
          <w:tab w:val="left" w:pos="9677"/>
        </w:tabs>
        <w:spacing w:before="75" w:line="324" w:lineRule="auto"/>
        <w:ind w:left="2500" w:right="1645" w:firstLine="0"/>
        <w:jc w:val="left"/>
        <w:rPr>
          <w:sz w:val="22"/>
        </w:rPr>
      </w:pPr>
      <w:r>
        <w:fldChar w:fldCharType="begin"/>
      </w:r>
      <w:r>
        <w:instrText xml:space="preserve"> HYPERLINK \l "_bookmark14" </w:instrText>
      </w:r>
      <w:r>
        <w:fldChar w:fldCharType="separate"/>
      </w:r>
      <w:r>
        <w:rPr>
          <w:sz w:val="22"/>
        </w:rPr>
        <w:t>II-2.1.</w:t>
      </w:r>
      <w:r>
        <w:rPr>
          <w:sz w:val="22"/>
        </w:rPr>
        <w:tab/>
      </w:r>
      <w:r>
        <w:rPr>
          <w:sz w:val="22"/>
        </w:rPr>
        <w:t>Informations</w:t>
      </w:r>
      <w:r>
        <w:rPr>
          <w:spacing w:val="1"/>
          <w:sz w:val="22"/>
        </w:rPr>
        <w:t xml:space="preserve"> </w:t>
      </w:r>
      <w:r>
        <w:rPr>
          <w:sz w:val="22"/>
        </w:rPr>
        <w:t>générales</w:t>
      </w:r>
      <w:r>
        <w:rPr>
          <w:sz w:val="22"/>
          <w:u w:val="single"/>
        </w:rPr>
        <w:t xml:space="preserve"> </w:t>
      </w:r>
      <w:r>
        <w:rPr>
          <w:sz w:val="22"/>
          <w:u w:val="single"/>
        </w:rPr>
        <w:tab/>
      </w:r>
      <w:r>
        <w:rPr>
          <w:spacing w:val="-9"/>
          <w:sz w:val="22"/>
        </w:rPr>
        <w:t>22</w:t>
      </w:r>
      <w:r>
        <w:rPr>
          <w:spacing w:val="-9"/>
          <w:sz w:val="22"/>
        </w:rPr>
        <w:fldChar w:fldCharType="end"/>
      </w:r>
      <w:r>
        <w:rPr>
          <w:spacing w:val="-9"/>
          <w:sz w:val="22"/>
        </w:rPr>
        <w:t xml:space="preserve"> </w:t>
      </w:r>
      <w:r>
        <w:fldChar w:fldCharType="begin"/>
      </w:r>
      <w:r>
        <w:instrText xml:space="preserve"> HYPERLINK \l "_bookmark15" </w:instrText>
      </w:r>
      <w:r>
        <w:fldChar w:fldCharType="separate"/>
      </w:r>
      <w:r>
        <w:rPr>
          <w:sz w:val="22"/>
        </w:rPr>
        <w:t>II-2.2.</w:t>
      </w:r>
      <w:r>
        <w:rPr>
          <w:sz w:val="22"/>
        </w:rPr>
        <w:tab/>
      </w:r>
      <w:r>
        <w:rPr>
          <w:sz w:val="22"/>
        </w:rPr>
        <w:t>Mes</w:t>
      </w:r>
      <w:r>
        <w:rPr>
          <w:spacing w:val="-4"/>
          <w:sz w:val="22"/>
        </w:rPr>
        <w:t xml:space="preserve"> </w:t>
      </w:r>
      <w:r>
        <w:rPr>
          <w:sz w:val="22"/>
        </w:rPr>
        <w:t>réalisations</w:t>
      </w:r>
      <w:r>
        <w:rPr>
          <w:sz w:val="22"/>
          <w:u w:val="single"/>
        </w:rPr>
        <w:t xml:space="preserve"> </w:t>
      </w:r>
      <w:r>
        <w:rPr>
          <w:sz w:val="22"/>
          <w:u w:val="single"/>
        </w:rPr>
        <w:tab/>
      </w:r>
      <w:r>
        <w:rPr>
          <w:spacing w:val="-9"/>
          <w:sz w:val="22"/>
        </w:rPr>
        <w:t>25</w:t>
      </w:r>
      <w:r>
        <w:rPr>
          <w:spacing w:val="-9"/>
          <w:sz w:val="22"/>
        </w:rPr>
        <w:fldChar w:fldCharType="end"/>
      </w:r>
    </w:p>
    <w:p>
      <w:pPr>
        <w:tabs>
          <w:tab w:val="left" w:pos="7879"/>
        </w:tabs>
        <w:spacing w:before="23"/>
        <w:ind w:left="375" w:right="0" w:firstLine="0"/>
        <w:jc w:val="center"/>
        <w:rPr>
          <w:b/>
          <w:i/>
          <w:sz w:val="32"/>
        </w:rPr>
      </w:pPr>
      <w:r>
        <w:fldChar w:fldCharType="begin"/>
      </w:r>
      <w:r>
        <w:instrText xml:space="preserve"> HYPERLINK \l "_bookmark16" </w:instrText>
      </w:r>
      <w:r>
        <w:fldChar w:fldCharType="separate"/>
      </w:r>
      <w:r>
        <w:rPr>
          <w:b/>
          <w:i/>
          <w:sz w:val="32"/>
        </w:rPr>
        <w:t>Conclusion</w:t>
      </w:r>
      <w:r>
        <w:rPr>
          <w:b/>
          <w:i/>
          <w:sz w:val="32"/>
          <w:u w:val="thick"/>
        </w:rPr>
        <w:t xml:space="preserve"> </w:t>
      </w:r>
      <w:r>
        <w:rPr>
          <w:b/>
          <w:i/>
          <w:sz w:val="32"/>
          <w:u w:val="thick"/>
        </w:rPr>
        <w:tab/>
      </w:r>
      <w:r>
        <w:rPr>
          <w:b/>
          <w:i/>
          <w:sz w:val="32"/>
        </w:rPr>
        <w:t>42</w:t>
      </w:r>
      <w:r>
        <w:rPr>
          <w:b/>
          <w:i/>
          <w:sz w:val="32"/>
        </w:rPr>
        <w:fldChar w:fldCharType="end"/>
      </w:r>
    </w:p>
    <w:p>
      <w:pPr>
        <w:tabs>
          <w:tab w:val="left" w:pos="7879"/>
        </w:tabs>
        <w:spacing w:before="93"/>
        <w:ind w:left="375" w:right="0" w:firstLine="0"/>
        <w:jc w:val="center"/>
        <w:rPr>
          <w:b/>
          <w:i/>
          <w:sz w:val="32"/>
        </w:rPr>
      </w:pPr>
      <w:r>
        <w:fldChar w:fldCharType="begin"/>
      </w:r>
      <w:r>
        <w:instrText xml:space="preserve"> HYPERLINK \l "_bookmark17" </w:instrText>
      </w:r>
      <w:r>
        <w:fldChar w:fldCharType="separate"/>
      </w:r>
      <w:r>
        <w:rPr>
          <w:b/>
          <w:i/>
          <w:sz w:val="32"/>
        </w:rPr>
        <w:t>Bibliographie</w:t>
      </w:r>
      <w:r>
        <w:rPr>
          <w:b/>
          <w:i/>
          <w:sz w:val="32"/>
          <w:u w:val="thick"/>
        </w:rPr>
        <w:t xml:space="preserve"> </w:t>
      </w:r>
      <w:r>
        <w:rPr>
          <w:b/>
          <w:i/>
          <w:sz w:val="32"/>
          <w:u w:val="thick"/>
        </w:rPr>
        <w:tab/>
      </w:r>
      <w:r>
        <w:rPr>
          <w:b/>
          <w:i/>
          <w:sz w:val="32"/>
        </w:rPr>
        <w:t>43</w:t>
      </w:r>
      <w:r>
        <w:rPr>
          <w:b/>
          <w:i/>
          <w:sz w:val="32"/>
        </w:rPr>
        <w:fldChar w:fldCharType="end"/>
      </w:r>
    </w:p>
    <w:p>
      <w:pPr>
        <w:spacing w:after="0"/>
        <w:jc w:val="center"/>
        <w:rPr>
          <w:sz w:val="32"/>
        </w:rPr>
        <w:sectPr>
          <w:pgSz w:w="11910" w:h="16840"/>
          <w:pgMar w:top="1220" w:right="160" w:bottom="280" w:left="200" w:header="483" w:footer="0" w:gutter="0"/>
          <w:cols w:space="720" w:num="1"/>
        </w:sectPr>
      </w:pPr>
    </w:p>
    <w:p>
      <w:pPr>
        <w:pStyle w:val="10"/>
        <w:rPr>
          <w:b/>
          <w:i/>
          <w:sz w:val="20"/>
        </w:rPr>
      </w:pPr>
    </w:p>
    <w:p>
      <w:pPr>
        <w:pStyle w:val="10"/>
        <w:rPr>
          <w:b/>
          <w:i/>
          <w:sz w:val="20"/>
        </w:rPr>
      </w:pPr>
    </w:p>
    <w:p>
      <w:pPr>
        <w:pStyle w:val="10"/>
        <w:rPr>
          <w:b/>
          <w:i/>
          <w:sz w:val="20"/>
        </w:rPr>
      </w:pPr>
    </w:p>
    <w:p>
      <w:pPr>
        <w:pStyle w:val="2"/>
        <w:numPr>
          <w:numId w:val="0"/>
        </w:numPr>
        <w:tabs>
          <w:tab w:val="left" w:pos="2021"/>
        </w:tabs>
        <w:spacing w:before="245" w:after="0" w:line="240" w:lineRule="auto"/>
        <w:ind w:left="1540" w:leftChars="0" w:right="0" w:rightChars="0"/>
        <w:jc w:val="left"/>
      </w:pPr>
      <w:bookmarkStart w:id="1" w:name="_bookmark1"/>
      <w:bookmarkEnd w:id="1"/>
      <w:bookmarkStart w:id="2" w:name="_bookmark1"/>
      <w:bookmarkEnd w:id="2"/>
      <w:r>
        <w:rPr>
          <w:rFonts w:hint="eastAsia"/>
          <w:lang w:val="en-US" w:eastAsia="zh-CN"/>
        </w:rPr>
        <w:t>1.Introduction</w:t>
      </w:r>
    </w:p>
    <w:p>
      <w:pPr>
        <w:pStyle w:val="5"/>
        <w:spacing w:before="0"/>
        <w:ind w:left="375" w:right="414" w:firstLine="0"/>
        <w:jc w:val="both"/>
      </w:pPr>
      <w:bookmarkStart w:id="3" w:name="_bookmark2"/>
      <w:bookmarkEnd w:id="3"/>
      <w:bookmarkStart w:id="4" w:name="_bookmark3"/>
      <w:bookmarkEnd w:id="4"/>
    </w:p>
    <w:p>
      <w:pPr>
        <w:pStyle w:val="10"/>
        <w:spacing w:line="295" w:lineRule="auto"/>
        <w:ind w:left="1600" w:right="1758"/>
        <w:rPr>
          <w:rFonts w:hint="default"/>
          <w:lang w:val="en-US" w:eastAsia="zh-CN"/>
        </w:rPr>
      </w:pPr>
      <w:r>
        <w:rPr>
          <w:rFonts w:hint="eastAsia"/>
          <w:lang w:val="en-US" w:eastAsia="zh-CN"/>
        </w:rPr>
        <w:t>E</w:t>
      </w:r>
      <w:r>
        <w:rPr>
          <w:rFonts w:hint="default"/>
          <w:lang w:val="en-US" w:eastAsia="zh-CN"/>
        </w:rPr>
        <w:t>n 2021</w:t>
      </w:r>
      <w:r>
        <w:rPr>
          <w:rFonts w:hint="eastAsia"/>
          <w:lang w:val="en-US" w:eastAsia="zh-CN"/>
        </w:rPr>
        <w:t>,</w:t>
      </w:r>
      <w:r>
        <w:rPr>
          <w:rFonts w:hint="default"/>
          <w:lang w:val="en-US" w:eastAsia="zh-CN"/>
        </w:rPr>
        <w:t xml:space="preserve"> La taille du marché de l'économie numérique en Chine a atteint 39,2 trillions de yuans. C'est un chiffre puissant révélé par le rapport sur le développement de l'internet en Chine (2021), qui illustre la croissance fulgurante de l'internet en Chine.</w:t>
      </w:r>
    </w:p>
    <w:p>
      <w:pPr>
        <w:pStyle w:val="10"/>
        <w:spacing w:line="295" w:lineRule="auto"/>
        <w:ind w:left="1600" w:right="1758"/>
        <w:rPr>
          <w:rFonts w:hint="default"/>
          <w:lang w:val="en-US" w:eastAsia="zh-CN"/>
        </w:rPr>
      </w:pPr>
    </w:p>
    <w:p>
      <w:pPr>
        <w:pStyle w:val="10"/>
        <w:spacing w:line="295" w:lineRule="auto"/>
        <w:ind w:left="1600" w:right="1758"/>
        <w:rPr>
          <w:rFonts w:hint="default"/>
          <w:lang w:val="en-US" w:eastAsia="zh-CN"/>
        </w:rPr>
      </w:pPr>
      <w:r>
        <w:rPr>
          <w:rFonts w:hint="default"/>
          <w:lang w:val="en-US" w:eastAsia="zh-CN"/>
        </w:rPr>
        <w:t>Dans le cadre de mon diplôme d'ingénieur à l'UTT, j'ai souhaité travailler pour une entreprise qui s'occupe d'Internet. Ce qui m'a attiré dans cette entreprise, c'est le fait que leur plateforme était construite sur le weCom et produisait à la fois une version pc et h5. J'ai trouvé que mon cours m'offrait un débouché pour certaines des compétences que j'avais acquises, comme la production web en php, ce qui me permettrait de faire un stage dans un poste de front-end dans cette entreprise.</w:t>
      </w:r>
    </w:p>
    <w:p>
      <w:pPr>
        <w:pStyle w:val="10"/>
        <w:spacing w:line="295" w:lineRule="auto"/>
        <w:ind w:left="1600" w:right="1758"/>
        <w:rPr>
          <w:rFonts w:hint="default"/>
          <w:lang w:val="en-US" w:eastAsia="zh-CN"/>
        </w:rPr>
      </w:pPr>
    </w:p>
    <w:p>
      <w:pPr>
        <w:pStyle w:val="10"/>
        <w:spacing w:line="295" w:lineRule="auto"/>
        <w:ind w:left="1600" w:right="1758"/>
        <w:rPr>
          <w:rFonts w:hint="default"/>
          <w:lang w:val="en-US" w:eastAsia="zh-CN"/>
        </w:rPr>
      </w:pPr>
      <w:r>
        <w:rPr>
          <w:rFonts w:hint="default"/>
          <w:lang w:val="en-US" w:eastAsia="zh-CN"/>
        </w:rPr>
        <w:t>Dans ce stage, j'espère découvrir les principes industriels reconnus sur le marché du saas.Dans ce rapport, je me concentrerai sur le processus de développement de logiciels des sociétés Internet toB et sur le cycle de vie des logiciels.</w:t>
      </w:r>
    </w:p>
    <w:p>
      <w:pPr>
        <w:pStyle w:val="10"/>
        <w:spacing w:line="295" w:lineRule="auto"/>
        <w:ind w:left="1600" w:right="1758"/>
        <w:rPr>
          <w:rFonts w:hint="default"/>
          <w:lang w:val="en-US" w:eastAsia="zh-CN"/>
        </w:rPr>
      </w:pPr>
    </w:p>
    <w:p>
      <w:pPr>
        <w:pStyle w:val="10"/>
        <w:spacing w:line="295" w:lineRule="auto"/>
        <w:ind w:left="1600" w:right="1758"/>
        <w:rPr>
          <w:rFonts w:hint="default"/>
          <w:lang w:val="en-US" w:eastAsia="zh-CN"/>
        </w:rPr>
      </w:pPr>
      <w:r>
        <w:rPr>
          <w:rFonts w:hint="default"/>
          <w:lang w:val="en-US" w:eastAsia="zh-CN"/>
        </w:rPr>
        <w:t>Dans un premier temps, nous décrirons l'entreprise et ses départements, en soulignant leurs spécificités, notamment en termes de trafic du domaine public au domaine privé. Nous examinerons ensuite les tâches que j'ai accomplies au cours de ce stage, puis nous les évaluerons.</w:t>
      </w:r>
    </w:p>
    <w:p>
      <w:pPr>
        <w:pStyle w:val="10"/>
        <w:spacing w:line="295" w:lineRule="auto"/>
        <w:ind w:right="1758"/>
      </w:pPr>
      <w:r>
        <w:drawing>
          <wp:anchor distT="0" distB="0" distL="0" distR="0" simplePos="0" relativeHeight="251659264" behindDoc="0" locked="0" layoutInCell="1" allowOverlap="1">
            <wp:simplePos x="0" y="0"/>
            <wp:positionH relativeFrom="page">
              <wp:posOffset>1061085</wp:posOffset>
            </wp:positionH>
            <wp:positionV relativeFrom="paragraph">
              <wp:posOffset>447040</wp:posOffset>
            </wp:positionV>
            <wp:extent cx="5296535" cy="2199005"/>
            <wp:effectExtent l="0" t="0" r="0" b="0"/>
            <wp:wrapTopAndBottom/>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eg"/>
                    <pic:cNvPicPr>
                      <a:picLocks noChangeAspect="1"/>
                    </pic:cNvPicPr>
                  </pic:nvPicPr>
                  <pic:blipFill>
                    <a:blip r:embed="rId10" cstate="print"/>
                    <a:stretch>
                      <a:fillRect/>
                    </a:stretch>
                  </pic:blipFill>
                  <pic:spPr>
                    <a:xfrm>
                      <a:off x="0" y="0"/>
                      <a:ext cx="5296744" cy="2199132"/>
                    </a:xfrm>
                    <a:prstGeom prst="rect">
                      <a:avLst/>
                    </a:prstGeom>
                  </pic:spPr>
                </pic:pic>
              </a:graphicData>
            </a:graphic>
          </wp:anchor>
        </w:drawing>
      </w:r>
    </w:p>
    <w:p>
      <w:pPr>
        <w:pStyle w:val="10"/>
        <w:spacing w:before="9"/>
        <w:rPr>
          <w:sz w:val="17"/>
        </w:rPr>
      </w:pPr>
    </w:p>
    <w:p>
      <w:pPr>
        <w:pStyle w:val="10"/>
        <w:spacing w:before="7"/>
        <w:rPr>
          <w:sz w:val="27"/>
        </w:rPr>
      </w:pPr>
    </w:p>
    <w:p>
      <w:pPr>
        <w:spacing w:before="0"/>
        <w:ind w:left="375" w:right="393" w:firstLine="0"/>
        <w:jc w:val="center"/>
        <w:rPr>
          <w:i/>
          <w:sz w:val="21"/>
        </w:rPr>
      </w:pPr>
      <w:r>
        <w:rPr>
          <w:i/>
          <w:sz w:val="21"/>
        </w:rPr>
        <w:t>Figure 1 Organigramme de</w:t>
      </w:r>
      <w:r>
        <w:rPr>
          <w:i/>
          <w:spacing w:val="-34"/>
          <w:sz w:val="21"/>
        </w:rPr>
        <w:t xml:space="preserve"> </w:t>
      </w:r>
      <w:r>
        <w:rPr>
          <w:i/>
          <w:sz w:val="21"/>
        </w:rPr>
        <w:t>l'entreprise</w:t>
      </w:r>
    </w:p>
    <w:p>
      <w:pPr>
        <w:spacing w:after="0"/>
        <w:jc w:val="center"/>
        <w:rPr>
          <w:sz w:val="21"/>
        </w:rPr>
        <w:sectPr>
          <w:pgSz w:w="11910" w:h="16840"/>
          <w:pgMar w:top="1220" w:right="160" w:bottom="280" w:left="200" w:header="483" w:footer="0" w:gutter="0"/>
          <w:cols w:space="720" w:num="1"/>
        </w:sectPr>
      </w:pPr>
    </w:p>
    <w:p>
      <w:pPr>
        <w:pStyle w:val="10"/>
        <w:spacing w:before="7"/>
        <w:rPr>
          <w:i/>
          <w:sz w:val="17"/>
        </w:rPr>
      </w:pPr>
    </w:p>
    <w:p>
      <w:pPr>
        <w:pStyle w:val="3"/>
        <w:tabs>
          <w:tab w:val="left" w:pos="2860"/>
        </w:tabs>
      </w:pPr>
      <w:r>
        <w:rPr>
          <w:rFonts w:hint="eastAsia" w:eastAsia="宋体"/>
          <w:lang w:val="en-US" w:eastAsia="zh-CN"/>
        </w:rPr>
        <w:t>1.1</w:t>
      </w:r>
      <w:r>
        <w:tab/>
      </w:r>
      <w:r>
        <w:t>Présentation du</w:t>
      </w:r>
      <w:r>
        <w:rPr>
          <w:spacing w:val="-3"/>
        </w:rPr>
        <w:t xml:space="preserve"> </w:t>
      </w:r>
      <w:r>
        <w:rPr>
          <w:rFonts w:hint="eastAsia"/>
          <w:spacing w:val="-3"/>
          <w:lang w:val="en-US" w:eastAsia="zh-CN"/>
        </w:rPr>
        <w:t>enterprise</w:t>
      </w:r>
    </w:p>
    <w:p>
      <w:pPr>
        <w:pStyle w:val="10"/>
        <w:spacing w:before="1" w:line="295" w:lineRule="auto"/>
        <w:ind w:left="1600" w:right="1744"/>
        <w:jc w:val="both"/>
        <w:rPr>
          <w:rFonts w:hint="eastAsia"/>
          <w:lang w:val="en-US" w:eastAsia="zh-CN"/>
        </w:rPr>
      </w:pPr>
    </w:p>
    <w:p>
      <w:pPr>
        <w:pStyle w:val="10"/>
        <w:spacing w:before="1" w:line="295" w:lineRule="auto"/>
        <w:ind w:left="1600" w:right="1744"/>
        <w:jc w:val="both"/>
        <w:rPr>
          <w:rFonts w:hint="default"/>
          <w:lang w:val="en-US" w:eastAsia="zh-CN"/>
        </w:rPr>
      </w:pPr>
      <w:r>
        <w:rPr>
          <w:rFonts w:hint="eastAsia"/>
          <w:lang w:val="en-US" w:eastAsia="zh-CN"/>
        </w:rPr>
        <w:t xml:space="preserve">Weiling </w:t>
      </w:r>
      <w:r>
        <w:rPr>
          <w:rFonts w:hint="default"/>
          <w:lang w:val="en-US" w:eastAsia="zh-CN"/>
        </w:rPr>
        <w:t>se consacre à la réalisation d'une croissance collaborative centrée sur le client pour les PME et les entreprises en croissance, en fournissant des outils et des solutions de pointe en matière de marketing numérique et d'autonomisation des ventes pour aider les entreprises à se transformer numériquement. Enterprise WeChat est un ensemble de logiciels de gestion de la croissance collaborative centrés sur le client et basés sur l'entreprise WeChat. Elle aide les entreprises B2B à mettre en place une solution de gestion du cycle de vie complet des clients, du domaine public publicitaire au domaine privé de l'entreprise WeChat, y compris la mise en relation, l'incubation de la clientèle, la sensibilisation aux opportunités commerciales, l'autonomisation des ventes et le suivi collaboratif.</w:t>
      </w:r>
    </w:p>
    <w:p>
      <w:pPr>
        <w:pStyle w:val="10"/>
        <w:spacing w:before="1" w:line="295" w:lineRule="auto"/>
        <w:ind w:left="1600" w:right="1744"/>
        <w:jc w:val="both"/>
      </w:pPr>
    </w:p>
    <w:p>
      <w:pPr>
        <w:pStyle w:val="10"/>
        <w:spacing w:before="2"/>
        <w:rPr>
          <w:sz w:val="26"/>
        </w:rPr>
      </w:pPr>
      <w:r>
        <w:drawing>
          <wp:anchor distT="0" distB="0" distL="0" distR="0" simplePos="0" relativeHeight="251659264" behindDoc="0" locked="0" layoutInCell="1" allowOverlap="1">
            <wp:simplePos x="0" y="0"/>
            <wp:positionH relativeFrom="page">
              <wp:posOffset>1143000</wp:posOffset>
            </wp:positionH>
            <wp:positionV relativeFrom="paragraph">
              <wp:posOffset>215900</wp:posOffset>
            </wp:positionV>
            <wp:extent cx="5301615" cy="2971800"/>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jpeg"/>
                    <pic:cNvPicPr>
                      <a:picLocks noChangeAspect="1"/>
                    </pic:cNvPicPr>
                  </pic:nvPicPr>
                  <pic:blipFill>
                    <a:blip r:embed="rId11" cstate="print"/>
                    <a:stretch>
                      <a:fillRect/>
                    </a:stretch>
                  </pic:blipFill>
                  <pic:spPr>
                    <a:xfrm>
                      <a:off x="0" y="0"/>
                      <a:ext cx="5301363" cy="2971800"/>
                    </a:xfrm>
                    <a:prstGeom prst="rect">
                      <a:avLst/>
                    </a:prstGeom>
                  </pic:spPr>
                </pic:pic>
              </a:graphicData>
            </a:graphic>
          </wp:anchor>
        </w:drawing>
      </w:r>
    </w:p>
    <w:p>
      <w:pPr>
        <w:pStyle w:val="10"/>
        <w:spacing w:before="1"/>
        <w:rPr>
          <w:sz w:val="15"/>
        </w:rPr>
      </w:pPr>
    </w:p>
    <w:p>
      <w:pPr>
        <w:spacing w:before="92"/>
        <w:ind w:left="375" w:right="409" w:firstLine="0"/>
        <w:jc w:val="center"/>
        <w:rPr>
          <w:i/>
          <w:sz w:val="21"/>
        </w:rPr>
      </w:pPr>
      <w:r>
        <w:rPr>
          <w:i/>
          <w:sz w:val="21"/>
        </w:rPr>
        <w:t>Figure 2 Distribution CATL</w:t>
      </w:r>
    </w:p>
    <w:p>
      <w:pPr>
        <w:spacing w:after="0"/>
        <w:jc w:val="center"/>
        <w:rPr>
          <w:sz w:val="21"/>
        </w:rPr>
        <w:sectPr>
          <w:pgSz w:w="11910" w:h="16840"/>
          <w:pgMar w:top="1220" w:right="160" w:bottom="280" w:left="200" w:header="483" w:footer="0" w:gutter="0"/>
          <w:cols w:space="720" w:num="1"/>
        </w:sectPr>
      </w:pPr>
    </w:p>
    <w:p>
      <w:pPr>
        <w:pStyle w:val="10"/>
        <w:rPr>
          <w:i/>
          <w:sz w:val="20"/>
        </w:rPr>
      </w:pPr>
    </w:p>
    <w:p>
      <w:pPr>
        <w:pStyle w:val="3"/>
        <w:tabs>
          <w:tab w:val="left" w:pos="2860"/>
        </w:tabs>
        <w:rPr>
          <w:rFonts w:hint="eastAsia" w:eastAsia="宋体"/>
          <w:lang w:val="en-US" w:eastAsia="zh-CN"/>
        </w:rPr>
      </w:pPr>
      <w:bookmarkStart w:id="5" w:name="_bookmark4"/>
      <w:bookmarkEnd w:id="5"/>
      <w:r>
        <w:rPr>
          <w:rFonts w:hint="eastAsia" w:eastAsia="宋体"/>
          <w:lang w:val="en-US" w:eastAsia="zh-CN"/>
        </w:rPr>
        <w:t>1.2 Présentation du département</w:t>
      </w:r>
    </w:p>
    <w:p>
      <w:pPr>
        <w:pStyle w:val="5"/>
        <w:spacing w:before="371"/>
        <w:ind w:left="375" w:right="415" w:firstLine="0"/>
        <w:jc w:val="center"/>
        <w:rPr>
          <w:rFonts w:hint="eastAsia" w:ascii="Bandal" w:eastAsia="宋体"/>
          <w:b w:val="0"/>
          <w:lang w:eastAsia="zh-CN"/>
        </w:rPr>
      </w:pPr>
      <w:bookmarkStart w:id="6" w:name="_bookmark5"/>
      <w:bookmarkEnd w:id="6"/>
      <w:r>
        <w:rPr>
          <w:rFonts w:hint="eastAsia" w:eastAsia="宋体"/>
          <w:spacing w:val="-1"/>
          <w:w w:val="99"/>
          <w:lang w:val="en-US" w:eastAsia="zh-CN"/>
        </w:rPr>
        <w:t>R&amp;D（</w:t>
      </w:r>
      <w:r>
        <w:rPr>
          <w:rFonts w:hint="eastAsia"/>
          <w:spacing w:val="-1"/>
          <w:w w:val="99"/>
        </w:rPr>
        <w:t>Recherche et développement</w:t>
      </w:r>
      <w:r>
        <w:rPr>
          <w:spacing w:val="2"/>
        </w:rPr>
        <w:t xml:space="preserve"> </w:t>
      </w:r>
      <w:r>
        <w:rPr>
          <w:spacing w:val="-1"/>
          <w:w w:val="99"/>
        </w:rPr>
        <w:t>Dep</w:t>
      </w:r>
      <w:r>
        <w:rPr>
          <w:w w:val="99"/>
        </w:rPr>
        <w:t>artme</w:t>
      </w:r>
      <w:r>
        <w:rPr>
          <w:spacing w:val="1"/>
          <w:w w:val="99"/>
        </w:rPr>
        <w:t>n</w:t>
      </w:r>
      <w:r>
        <w:rPr>
          <w:spacing w:val="4"/>
          <w:w w:val="99"/>
        </w:rPr>
        <w:t>t</w:t>
      </w:r>
      <w:r>
        <w:rPr>
          <w:rFonts w:hint="eastAsia" w:eastAsia="宋体"/>
          <w:spacing w:val="4"/>
          <w:w w:val="99"/>
          <w:lang w:eastAsia="zh-CN"/>
        </w:rPr>
        <w:t>）</w:t>
      </w:r>
    </w:p>
    <w:p>
      <w:pPr>
        <w:pStyle w:val="10"/>
        <w:spacing w:before="18"/>
        <w:rPr>
          <w:rFonts w:ascii="Bandal"/>
          <w:b w:val="0"/>
          <w:sz w:val="17"/>
        </w:rPr>
      </w:pPr>
    </w:p>
    <w:p>
      <w:pPr>
        <w:pStyle w:val="10"/>
        <w:spacing w:line="295" w:lineRule="auto"/>
        <w:ind w:left="1600" w:right="1646"/>
        <w:rPr>
          <w:rFonts w:hint="eastAsia"/>
          <w:lang w:val="en-US" w:eastAsia="zh-CN"/>
        </w:rPr>
      </w:pPr>
      <w:r>
        <w:rPr>
          <w:rFonts w:hint="eastAsia"/>
          <w:lang w:val="en-US" w:eastAsia="zh-CN"/>
        </w:rPr>
        <w:t>Le département R&amp;D dans lequel je travaille se compose de cinq sous-départements : le groupe frontal, le groupe back-end, le groupe big data, le groupe de test et le groupe d'exploitation et de maintenance. Je fais partie du groupe front-end.</w:t>
      </w:r>
    </w:p>
    <w:p>
      <w:pPr>
        <w:pStyle w:val="10"/>
        <w:spacing w:line="295" w:lineRule="auto"/>
        <w:ind w:left="1600" w:right="1646"/>
        <w:rPr>
          <w:rFonts w:hint="eastAsia"/>
          <w:lang w:val="en-US" w:eastAsia="zh-CN"/>
        </w:rPr>
      </w:pPr>
    </w:p>
    <w:p>
      <w:pPr>
        <w:pStyle w:val="10"/>
        <w:spacing w:line="295" w:lineRule="auto"/>
        <w:ind w:left="1600" w:right="1646"/>
        <w:rPr>
          <w:rFonts w:hint="default" w:eastAsia="宋体"/>
          <w:i/>
          <w:lang w:val="en-US" w:eastAsia="zh-CN"/>
        </w:rPr>
      </w:pPr>
      <w:r>
        <w:rPr>
          <w:rFonts w:hint="eastAsia"/>
          <w:lang w:val="en-US" w:eastAsia="zh-CN"/>
        </w:rPr>
        <w:t>La gestion des projets de R&amp;D reflète le concept de séparation des lignes techniques et de gestion. Il y a deux rôles très importants dans l'équipe de projet, l'un est celui du chef de projet et l'autre celui de l'ingénieur système. Dans les projets de R&amp;D, le chef de projet est plutôt un expert en gestion, qui coordonne les différents départements et rôles, tandis que l'ingénieur système est plutôt un expert technique, qui joue un rôle important dans l'anticipation des besoins et l'orientation du développement du produit pour répondre à ces besoins.</w:t>
      </w:r>
    </w:p>
    <w:p>
      <w:pPr>
        <w:pStyle w:val="10"/>
        <w:spacing w:before="10"/>
        <w:rPr>
          <w:i/>
          <w:sz w:val="15"/>
        </w:rPr>
      </w:pPr>
      <w:r>
        <w:drawing>
          <wp:anchor distT="0" distB="0" distL="0" distR="0" simplePos="0" relativeHeight="251659264" behindDoc="0" locked="0" layoutInCell="1" allowOverlap="1">
            <wp:simplePos x="0" y="0"/>
            <wp:positionH relativeFrom="page">
              <wp:posOffset>1140460</wp:posOffset>
            </wp:positionH>
            <wp:positionV relativeFrom="paragraph">
              <wp:posOffset>140970</wp:posOffset>
            </wp:positionV>
            <wp:extent cx="5335270" cy="3004185"/>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pic:cNvPicPr>
                      <a:picLocks noChangeAspect="1"/>
                    </pic:cNvPicPr>
                  </pic:nvPicPr>
                  <pic:blipFill>
                    <a:blip r:embed="rId12" cstate="print"/>
                    <a:stretch>
                      <a:fillRect/>
                    </a:stretch>
                  </pic:blipFill>
                  <pic:spPr>
                    <a:xfrm>
                      <a:off x="0" y="0"/>
                      <a:ext cx="5335206" cy="3004185"/>
                    </a:xfrm>
                    <a:prstGeom prst="rect">
                      <a:avLst/>
                    </a:prstGeom>
                  </pic:spPr>
                </pic:pic>
              </a:graphicData>
            </a:graphic>
          </wp:anchor>
        </w:drawing>
      </w:r>
    </w:p>
    <w:p>
      <w:pPr>
        <w:spacing w:before="134"/>
        <w:ind w:left="375" w:right="418" w:firstLine="0"/>
        <w:jc w:val="center"/>
        <w:rPr>
          <w:i/>
          <w:sz w:val="21"/>
        </w:rPr>
      </w:pPr>
      <w:r>
        <w:rPr>
          <w:i/>
          <w:sz w:val="21"/>
        </w:rPr>
        <w:t>Figure 3 Composition du secteur IMD</w:t>
      </w:r>
    </w:p>
    <w:p>
      <w:pPr>
        <w:pStyle w:val="10"/>
        <w:rPr>
          <w:i/>
          <w:sz w:val="20"/>
        </w:rPr>
      </w:pPr>
    </w:p>
    <w:p>
      <w:pPr>
        <w:pStyle w:val="10"/>
        <w:spacing w:before="1"/>
        <w:rPr>
          <w:i/>
          <w:sz w:val="23"/>
        </w:rPr>
      </w:pPr>
    </w:p>
    <w:p>
      <w:pPr>
        <w:spacing w:after="0"/>
        <w:sectPr>
          <w:pgSz w:w="11910" w:h="16840"/>
          <w:pgMar w:top="1220" w:right="160" w:bottom="280" w:left="200" w:header="483" w:footer="0" w:gutter="0"/>
          <w:cols w:space="720" w:num="1"/>
        </w:sectPr>
      </w:pPr>
    </w:p>
    <w:p>
      <w:pPr>
        <w:pStyle w:val="10"/>
        <w:rPr>
          <w:sz w:val="20"/>
        </w:rPr>
      </w:pPr>
    </w:p>
    <w:p>
      <w:pPr>
        <w:pStyle w:val="10"/>
        <w:rPr>
          <w:i/>
          <w:sz w:val="20"/>
        </w:rPr>
      </w:pPr>
      <w:bookmarkStart w:id="7" w:name="_bookmark6"/>
      <w:bookmarkEnd w:id="7"/>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2"/>
        <w:numPr>
          <w:ilvl w:val="0"/>
          <w:numId w:val="3"/>
        </w:numPr>
        <w:tabs>
          <w:tab w:val="left" w:pos="2440"/>
          <w:tab w:val="left" w:pos="2441"/>
        </w:tabs>
        <w:spacing w:before="229" w:after="0" w:line="240" w:lineRule="auto"/>
        <w:ind w:left="1540" w:leftChars="0" w:right="0" w:rightChars="0"/>
        <w:jc w:val="left"/>
      </w:pPr>
      <w:bookmarkStart w:id="8" w:name="_bookmark9"/>
      <w:bookmarkEnd w:id="8"/>
      <w:bookmarkStart w:id="9" w:name="_bookmark9"/>
      <w:bookmarkEnd w:id="9"/>
      <w:r>
        <w:t>Stage</w:t>
      </w:r>
    </w:p>
    <w:p>
      <w:pPr>
        <w:pStyle w:val="10"/>
        <w:spacing w:before="8"/>
        <w:rPr>
          <w:sz w:val="30"/>
        </w:rPr>
      </w:pPr>
    </w:p>
    <w:p>
      <w:pPr>
        <w:pStyle w:val="3"/>
        <w:spacing w:before="1"/>
        <w:rPr>
          <w:rFonts w:hint="eastAsia"/>
          <w:lang w:val="en-US" w:eastAsia="zh-CN"/>
        </w:rPr>
      </w:pPr>
      <w:bookmarkStart w:id="10" w:name="_bookmark10"/>
      <w:bookmarkEnd w:id="10"/>
      <w:r>
        <w:rPr>
          <w:rFonts w:hint="eastAsia" w:eastAsia="宋体"/>
          <w:lang w:val="en-US" w:eastAsia="zh-CN"/>
        </w:rPr>
        <w:t>2.</w:t>
      </w:r>
      <w:r>
        <w:t xml:space="preserve">1 </w:t>
      </w:r>
      <w:r>
        <w:rPr>
          <w:lang w:val="en-US" w:eastAsia="zh-CN"/>
        </w:rPr>
        <w:t>Suje</w:t>
      </w:r>
      <w:r>
        <w:rPr>
          <w:rFonts w:hint="eastAsia"/>
          <w:lang w:val="en-US" w:eastAsia="zh-CN"/>
        </w:rPr>
        <w:t>t</w:t>
      </w:r>
      <w:bookmarkStart w:id="11" w:name="_bookmark11"/>
      <w:bookmarkEnd w:id="11"/>
    </w:p>
    <w:p>
      <w:pPr>
        <w:pStyle w:val="10"/>
        <w:spacing w:line="295" w:lineRule="auto"/>
        <w:ind w:left="1600" w:right="1668"/>
        <w:jc w:val="both"/>
        <w:rPr>
          <w:rFonts w:hint="eastAsia"/>
          <w:lang w:val="en-US" w:eastAsia="zh-CN"/>
        </w:rPr>
      </w:pPr>
    </w:p>
    <w:p>
      <w:pPr>
        <w:pStyle w:val="10"/>
        <w:spacing w:line="295" w:lineRule="auto"/>
        <w:ind w:left="1600" w:right="1668"/>
        <w:jc w:val="both"/>
        <w:rPr>
          <w:rFonts w:hint="default"/>
          <w:lang w:val="en-US" w:eastAsia="zh-CN"/>
        </w:rPr>
      </w:pPr>
      <w:r>
        <w:rPr>
          <w:rFonts w:hint="eastAsia"/>
          <w:lang w:val="en-US" w:eastAsia="zh-CN"/>
        </w:rPr>
        <w:t>A</w:t>
      </w:r>
      <w:r>
        <w:rPr>
          <w:rFonts w:hint="default"/>
          <w:lang w:val="en-US" w:eastAsia="zh-CN"/>
        </w:rPr>
        <w:t>u début, le thème de mon stage était le suivant : être responsable du développement du front-end (web &amp; H5 &amp; applets) du produit SaaS et du produit CRM de l'entreprise.</w:t>
      </w:r>
    </w:p>
    <w:p>
      <w:pPr>
        <w:pStyle w:val="10"/>
        <w:spacing w:line="295" w:lineRule="auto"/>
        <w:ind w:left="1600" w:right="1668"/>
        <w:jc w:val="both"/>
        <w:rPr>
          <w:i/>
          <w:sz w:val="21"/>
        </w:rPr>
      </w:pPr>
      <w:r>
        <w:rPr>
          <w:rFonts w:hint="default"/>
          <w:lang w:val="en-US" w:eastAsia="zh-CN"/>
        </w:rPr>
        <w:t>Après mon arrivée, et après avoir discuté avec lMr ZhuZhai,mon tuteur, nous avons fixé le thème comme étant la conception de modules, le développement, client, la maintenance et l'optimisation du back-end du système de gestion de la clientèle crm, et j'ai été impliqué dans tout le processus de la conception à la mise en œuvre des modules dans un système.</w:t>
      </w:r>
    </w:p>
    <w:p>
      <w:pPr>
        <w:pStyle w:val="10"/>
        <w:spacing w:before="8"/>
        <w:rPr>
          <w:sz w:val="30"/>
        </w:rPr>
      </w:pPr>
      <w:r>
        <w:rPr>
          <w:rFonts w:hint="eastAsia" w:eastAsia="宋体"/>
          <w:i/>
          <w:sz w:val="20"/>
          <w:lang w:val="en-US" w:eastAsia="zh-CN"/>
        </w:rPr>
        <w:tab/>
        <w:t/>
      </w:r>
      <w:r>
        <w:rPr>
          <w:rFonts w:hint="eastAsia" w:eastAsia="宋体"/>
          <w:i/>
          <w:sz w:val="20"/>
          <w:lang w:val="en-US" w:eastAsia="zh-CN"/>
        </w:rPr>
        <w:tab/>
      </w:r>
    </w:p>
    <w:p>
      <w:pPr>
        <w:pStyle w:val="3"/>
        <w:spacing w:before="1"/>
        <w:rPr>
          <w:rFonts w:hint="eastAsia"/>
          <w:lang w:val="en-US" w:eastAsia="zh-CN"/>
        </w:rPr>
      </w:pPr>
      <w:r>
        <w:rPr>
          <w:rFonts w:hint="eastAsia" w:eastAsia="宋体"/>
          <w:lang w:val="en-US" w:eastAsia="zh-CN"/>
        </w:rPr>
        <w:t>2.2</w:t>
      </w:r>
      <w:r>
        <w:t xml:space="preserve"> </w:t>
      </w:r>
      <w:r>
        <w:rPr>
          <w:rFonts w:hint="eastAsia"/>
          <w:lang w:val="en-US" w:eastAsia="zh-CN"/>
        </w:rPr>
        <w:t xml:space="preserve">Phase de familiarisation </w:t>
      </w:r>
    </w:p>
    <w:p>
      <w:pPr>
        <w:pStyle w:val="10"/>
        <w:spacing w:before="2"/>
        <w:rPr>
          <w:i/>
          <w:sz w:val="23"/>
        </w:rPr>
      </w:pPr>
    </w:p>
    <w:p>
      <w:pPr>
        <w:pStyle w:val="10"/>
        <w:spacing w:before="1" w:line="295" w:lineRule="auto"/>
        <w:ind w:left="1600" w:right="1811"/>
        <w:jc w:val="both"/>
        <w:rPr>
          <w:rFonts w:hint="eastAsia"/>
          <w:lang w:val="en-US" w:eastAsia="zh-CN"/>
        </w:rPr>
      </w:pPr>
      <w:r>
        <w:rPr>
          <w:rFonts w:hint="eastAsia"/>
          <w:lang w:val="en-US" w:eastAsia="zh-CN"/>
        </w:rPr>
        <w:t>Dans cette phase, j'ai d'abord dû me familiariser avec le cadre technique de l'entreprise. Les questions techniques ont toujours été le plus gros problème que j'ai rencontré dans les premiers temps.</w:t>
      </w:r>
    </w:p>
    <w:p>
      <w:pPr>
        <w:pStyle w:val="10"/>
        <w:spacing w:before="1" w:line="295" w:lineRule="auto"/>
        <w:ind w:left="1600" w:right="1811"/>
        <w:rPr>
          <w:rFonts w:hint="eastAsia"/>
          <w:lang w:val="en-US" w:eastAsia="zh-CN"/>
        </w:rPr>
      </w:pPr>
    </w:p>
    <w:p>
      <w:pPr>
        <w:pStyle w:val="4"/>
        <w:rPr>
          <w:rFonts w:hint="eastAsia"/>
          <w:lang w:val="en-US" w:eastAsia="zh-CN"/>
        </w:rPr>
      </w:pPr>
      <w:r>
        <w:rPr>
          <w:rFonts w:hint="eastAsia" w:eastAsia="宋体"/>
          <w:lang w:val="en-US" w:eastAsia="zh-CN"/>
        </w:rPr>
        <w:t>2</w:t>
      </w:r>
      <w:r>
        <w:t>.2.</w:t>
      </w:r>
      <w:r>
        <w:rPr>
          <w:rFonts w:hint="eastAsia" w:eastAsia="宋体"/>
          <w:lang w:val="en-US" w:eastAsia="zh-CN"/>
        </w:rPr>
        <w:t>1</w:t>
      </w:r>
      <w:r>
        <w:t xml:space="preserve"> </w:t>
      </w:r>
      <w:r>
        <w:rPr>
          <w:rFonts w:hint="eastAsia" w:eastAsia="宋体"/>
          <w:lang w:val="en-US" w:eastAsia="zh-CN"/>
        </w:rPr>
        <w:t>P</w:t>
      </w:r>
      <w:r>
        <w:rPr>
          <w:rFonts w:hint="eastAsia"/>
          <w:lang w:val="en-US" w:eastAsia="zh-CN"/>
        </w:rPr>
        <w:t>ile technologique</w:t>
      </w:r>
    </w:p>
    <w:p>
      <w:pPr>
        <w:pStyle w:val="10"/>
        <w:spacing w:before="1" w:line="295" w:lineRule="auto"/>
        <w:ind w:left="1600" w:right="1811"/>
        <w:rPr>
          <w:rFonts w:hint="eastAsia"/>
          <w:lang w:val="en-US" w:eastAsia="zh-CN"/>
        </w:rPr>
      </w:pPr>
    </w:p>
    <w:p>
      <w:pPr>
        <w:pStyle w:val="10"/>
        <w:spacing w:before="1" w:line="295" w:lineRule="auto"/>
        <w:ind w:left="1600" w:right="1811"/>
        <w:jc w:val="both"/>
        <w:rPr>
          <w:rFonts w:hint="eastAsia"/>
          <w:lang w:val="en-US" w:eastAsia="zh-CN"/>
        </w:rPr>
      </w:pPr>
      <w:r>
        <w:rPr>
          <w:rFonts w:hint="eastAsia"/>
          <w:lang w:val="en-US" w:eastAsia="zh-CN"/>
        </w:rPr>
        <w:t>En termes de pile technologique, la pile technologique liée au développement frontal est grossièrement divisée en trois domaines : la technologie web, la gestion du code et la configuration du serveur.</w:t>
      </w:r>
    </w:p>
    <w:p>
      <w:pPr>
        <w:pStyle w:val="10"/>
        <w:spacing w:before="1" w:line="295" w:lineRule="auto"/>
        <w:ind w:left="1600" w:right="1811"/>
        <w:rPr>
          <w:rFonts w:hint="eastAsia"/>
          <w:lang w:val="en-US" w:eastAsia="zh-CN"/>
        </w:rPr>
      </w:pPr>
    </w:p>
    <w:p>
      <w:pPr>
        <w:pStyle w:val="4"/>
        <w:ind w:firstLine="361" w:firstLineChars="100"/>
        <w:rPr>
          <w:rFonts w:hint="eastAsia"/>
          <w:lang w:val="en-US" w:eastAsia="zh-CN"/>
        </w:rPr>
      </w:pPr>
      <w:r>
        <w:rPr>
          <w:rFonts w:hint="eastAsia" w:eastAsia="宋体"/>
          <w:lang w:val="en-US" w:eastAsia="zh-CN"/>
        </w:rPr>
        <w:t>2</w:t>
      </w:r>
      <w:r>
        <w:t>.2.</w:t>
      </w:r>
      <w:r>
        <w:rPr>
          <w:rFonts w:hint="eastAsia" w:eastAsia="宋体"/>
          <w:lang w:val="en-US" w:eastAsia="zh-CN"/>
        </w:rPr>
        <w:t>1.1</w:t>
      </w:r>
      <w:r>
        <w:t xml:space="preserve"> </w:t>
      </w:r>
      <w:r>
        <w:rPr>
          <w:rFonts w:hint="eastAsia" w:eastAsia="宋体"/>
          <w:lang w:val="en-US" w:eastAsia="zh-CN"/>
        </w:rPr>
        <w:t>T</w:t>
      </w:r>
      <w:r>
        <w:rPr>
          <w:rFonts w:hint="eastAsia"/>
          <w:lang w:val="en-US" w:eastAsia="zh-CN"/>
        </w:rPr>
        <w:t>echnologie web</w:t>
      </w:r>
    </w:p>
    <w:p>
      <w:pPr>
        <w:pStyle w:val="10"/>
        <w:spacing w:before="1" w:line="295" w:lineRule="auto"/>
        <w:ind w:left="1600" w:right="1811"/>
        <w:rPr>
          <w:rFonts w:hint="default"/>
          <w:lang w:val="en-US" w:eastAsia="zh-CN"/>
        </w:rPr>
      </w:pPr>
    </w:p>
    <w:p>
      <w:pPr>
        <w:pStyle w:val="10"/>
        <w:spacing w:before="1" w:line="295" w:lineRule="auto"/>
        <w:ind w:left="1600" w:right="1811"/>
        <w:rPr>
          <w:rFonts w:hint="default"/>
          <w:lang w:val="en-US" w:eastAsia="zh-CN"/>
        </w:rPr>
      </w:pPr>
      <w:r>
        <w:rPr>
          <w:rFonts w:hint="default"/>
          <w:lang w:val="en-US" w:eastAsia="zh-CN"/>
        </w:rPr>
        <w:t>Notre cadre de développement frontal est vue.js + node.js + webpack.</w:t>
      </w:r>
    </w:p>
    <w:p>
      <w:pPr>
        <w:pStyle w:val="10"/>
        <w:spacing w:before="1" w:line="295" w:lineRule="auto"/>
        <w:ind w:left="1600" w:right="1811"/>
        <w:jc w:val="both"/>
        <w:rPr>
          <w:rFonts w:hint="default"/>
          <w:lang w:val="en-US" w:eastAsia="zh-CN"/>
        </w:rPr>
      </w:pPr>
      <w:r>
        <w:rPr>
          <w:rFonts w:hint="default"/>
          <w:lang w:val="en-US" w:eastAsia="zh-CN"/>
        </w:rPr>
        <w:t>Nous utilisons element-ui comme bibliothèque de composants, nous encapsulons la bibliothèque de composants natifs dans le processus de développement et personnalisons les composants par-dessus, ce qui réduit la difficulté du développement et améliore la personnalisation de nos pages.</w:t>
      </w:r>
    </w:p>
    <w:p>
      <w:pPr>
        <w:pStyle w:val="10"/>
        <w:spacing w:before="1" w:line="295" w:lineRule="auto"/>
        <w:ind w:left="1600" w:right="1811"/>
        <w:rPr>
          <w:rFonts w:hint="default"/>
          <w:lang w:val="en-US" w:eastAsia="zh-CN"/>
        </w:rPr>
      </w:pPr>
    </w:p>
    <w:p>
      <w:pPr>
        <w:rPr>
          <w:rFonts w:hint="default"/>
          <w:lang w:val="en-US" w:eastAsia="zh-CN"/>
        </w:rPr>
      </w:pPr>
      <w:r>
        <w:rPr>
          <w:rFonts w:hint="eastAsia"/>
          <w:lang w:val="en-US" w:eastAsia="zh-CN"/>
        </w:rPr>
        <w:tab/>
        <w:t/>
      </w:r>
      <w:r>
        <w:rPr>
          <w:rFonts w:hint="eastAsia"/>
          <w:lang w:val="en-US" w:eastAsia="zh-CN"/>
        </w:rPr>
        <w:tab/>
        <w:t/>
      </w:r>
      <w:r>
        <w:rPr>
          <w:rFonts w:hint="eastAsia"/>
          <w:lang w:val="en-US" w:eastAsia="zh-CN"/>
        </w:rPr>
        <w:tab/>
      </w:r>
    </w:p>
    <w:p/>
    <w:p>
      <w:pPr>
        <w:pStyle w:val="10"/>
        <w:spacing w:before="1" w:line="295" w:lineRule="auto"/>
        <w:ind w:left="1600" w:right="1811"/>
        <w:rPr>
          <w:rFonts w:hint="eastAsia"/>
          <w:lang w:val="en-US" w:eastAsia="zh-CN"/>
        </w:rPr>
      </w:pPr>
    </w:p>
    <w:p>
      <w:pPr>
        <w:pStyle w:val="10"/>
        <w:spacing w:before="1" w:line="295" w:lineRule="auto"/>
        <w:ind w:left="1600" w:right="1811"/>
        <w:rPr>
          <w:rFonts w:hint="default"/>
          <w:lang w:val="en-US" w:eastAsia="zh-CN"/>
        </w:rPr>
      </w:pPr>
      <w:r>
        <w:rPr>
          <w:rFonts w:hint="eastAsia"/>
          <w:lang w:val="en-US" w:eastAsia="zh-CN"/>
        </w:rPr>
        <w:tab/>
      </w:r>
    </w:p>
    <w:p>
      <w:pPr>
        <w:spacing w:after="0" w:line="295" w:lineRule="auto"/>
      </w:pPr>
    </w:p>
    <w:p>
      <w:pPr>
        <w:spacing w:after="0" w:line="295" w:lineRule="auto"/>
        <w:sectPr>
          <w:type w:val="continuous"/>
          <w:pgSz w:w="11910" w:h="16840"/>
          <w:pgMar w:top="360" w:right="160" w:bottom="280" w:left="200" w:header="720" w:footer="720" w:gutter="0"/>
          <w:cols w:space="720" w:num="1"/>
        </w:sectPr>
      </w:pPr>
    </w:p>
    <w:p>
      <w:pPr>
        <w:pStyle w:val="10"/>
        <w:rPr>
          <w:sz w:val="20"/>
        </w:rPr>
      </w:pPr>
    </w:p>
    <w:p>
      <w:pPr>
        <w:pStyle w:val="10"/>
        <w:rPr>
          <w:rFonts w:hint="default" w:eastAsia="宋体"/>
          <w:sz w:val="20"/>
          <w:lang w:val="en-US" w:eastAsia="zh-CN"/>
        </w:rPr>
      </w:pPr>
      <w:r>
        <w:rPr>
          <w:rFonts w:hint="eastAsia" w:eastAsia="宋体"/>
          <w:sz w:val="20"/>
          <w:lang w:val="en-US" w:eastAsia="zh-CN"/>
        </w:rPr>
        <w:tab/>
        <w:t/>
      </w:r>
      <w:r>
        <w:rPr>
          <w:rFonts w:hint="eastAsia" w:eastAsia="宋体"/>
          <w:sz w:val="20"/>
          <w:lang w:val="en-US" w:eastAsia="zh-CN"/>
        </w:rPr>
        <w:tab/>
      </w:r>
    </w:p>
    <w:p>
      <w:pPr>
        <w:pStyle w:val="4"/>
        <w:ind w:firstLine="361" w:firstLineChars="100"/>
        <w:rPr>
          <w:rFonts w:hint="eastAsia"/>
          <w:lang w:val="en-US" w:eastAsia="zh-CN"/>
        </w:rPr>
      </w:pPr>
      <w:r>
        <w:rPr>
          <w:rFonts w:hint="eastAsia" w:eastAsia="宋体"/>
          <w:lang w:val="en-US" w:eastAsia="zh-CN"/>
        </w:rPr>
        <w:t>2</w:t>
      </w:r>
      <w:r>
        <w:t>.2.</w:t>
      </w:r>
      <w:r>
        <w:rPr>
          <w:rFonts w:hint="eastAsia" w:eastAsia="宋体"/>
          <w:lang w:val="en-US" w:eastAsia="zh-CN"/>
        </w:rPr>
        <w:t>1.2</w:t>
      </w:r>
      <w:r>
        <w:t xml:space="preserve"> </w:t>
      </w:r>
      <w:r>
        <w:rPr>
          <w:rFonts w:hint="eastAsia"/>
          <w:lang w:val="en-US" w:eastAsia="zh-CN"/>
        </w:rPr>
        <w:t>Gestion du code et contrôle des versions</w:t>
      </w:r>
    </w:p>
    <w:p>
      <w:pPr>
        <w:pStyle w:val="10"/>
        <w:spacing w:before="1" w:line="295" w:lineRule="auto"/>
        <w:ind w:left="1600" w:right="1811"/>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Le plus grand principe du flux Gitlab est appelé "upstream first", ce qui signifie qu'il n'y a qu'une seule branche maîtresse, le master, qui est "en amont" de toutes les</w:t>
      </w:r>
      <w:r>
        <w:rPr>
          <w:rFonts w:hint="eastAsia"/>
          <w:lang w:val="en-US" w:eastAsia="zh-CN"/>
        </w:rPr>
        <w:t xml:space="preserve"> </w:t>
      </w:r>
      <w:r>
        <w:rPr>
          <w:rFonts w:hint="default"/>
          <w:lang w:val="en-US" w:eastAsia="zh-CN"/>
        </w:rPr>
        <w:t>autres branches. Seuls les changements de code adoptés par la branche amont peuvent être appliqués aux autres branches.</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 xml:space="preserve">Pour les projets de "version continue", il est recommandé de créer différentes branches d'environnement en dehors de la branche master. </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Par exemple, la branche pour l'"environnement de développement" est master, la branche pour l'"environnement de pré-production" est pré-production et la branche pour l'"environnement de production" est production.</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La branche de développement est "en amont" de la branche de préversion, qui est à son tour "en amont" de la branche de production. Les changements de code doivent être effectués de "l'amont" vers "l'aval". Par exemple, si un bogue survient dans l'environnement de production, une nouvelle branche fonctionnelle doit être créée, fusionnée dans master, puis intégrée dans la pré-production, une étape qui est également possible avant la mise en production.</w:t>
      </w:r>
    </w:p>
    <w:p>
      <w:pPr>
        <w:pStyle w:val="10"/>
        <w:spacing w:before="1" w:line="295" w:lineRule="auto"/>
        <w:ind w:left="1600" w:right="1811"/>
        <w:jc w:val="both"/>
        <w:rPr>
          <w:rFonts w:hint="default"/>
          <w:lang w:val="en-US" w:eastAsia="zh-CN"/>
        </w:rPr>
      </w:pPr>
    </w:p>
    <w:p>
      <w:pPr>
        <w:pStyle w:val="4"/>
        <w:ind w:firstLine="361" w:firstLineChars="100"/>
        <w:jc w:val="both"/>
        <w:rPr>
          <w:rFonts w:hint="eastAsia"/>
          <w:lang w:val="en-US" w:eastAsia="zh-CN"/>
        </w:rPr>
      </w:pPr>
      <w:r>
        <w:rPr>
          <w:rFonts w:hint="eastAsia" w:eastAsia="宋体"/>
          <w:lang w:val="en-US" w:eastAsia="zh-CN"/>
        </w:rPr>
        <w:t>2</w:t>
      </w:r>
      <w:r>
        <w:t>.2.</w:t>
      </w:r>
      <w:r>
        <w:rPr>
          <w:rFonts w:hint="eastAsia" w:eastAsia="宋体"/>
          <w:lang w:val="en-US" w:eastAsia="zh-CN"/>
        </w:rPr>
        <w:t>1.2</w:t>
      </w:r>
      <w:r>
        <w:t xml:space="preserve"> </w:t>
      </w:r>
      <w:r>
        <w:rPr>
          <w:rFonts w:hint="eastAsia" w:eastAsia="宋体"/>
          <w:lang w:val="en-US" w:eastAsia="zh-CN"/>
        </w:rPr>
        <w:t>V</w:t>
      </w:r>
      <w:r>
        <w:rPr>
          <w:rFonts w:hint="eastAsia"/>
          <w:lang w:val="en-US" w:eastAsia="zh-CN"/>
        </w:rPr>
        <w:t>ersions Configuration du serveur</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Nous utilisons nginx comme serveur pour mettre en œuvre le reverse proxying et l'équilibrage des charges.</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rPr>
          <w:rFonts w:hint="default"/>
          <w:lang w:val="en-US" w:eastAsia="zh-CN"/>
        </w:rPr>
      </w:pPr>
    </w:p>
    <w:p>
      <w:pPr>
        <w:pStyle w:val="10"/>
        <w:rPr>
          <w:sz w:val="20"/>
        </w:rPr>
      </w:pPr>
    </w:p>
    <w:p>
      <w:pPr>
        <w:pStyle w:val="10"/>
        <w:spacing w:before="7"/>
        <w:rPr>
          <w:sz w:val="23"/>
        </w:rPr>
      </w:pPr>
    </w:p>
    <w:p>
      <w:pPr>
        <w:spacing w:after="0"/>
        <w:jc w:val="center"/>
        <w:rPr>
          <w:sz w:val="21"/>
        </w:rPr>
        <w:sectPr>
          <w:pgSz w:w="11910" w:h="16840"/>
          <w:pgMar w:top="1220" w:right="160" w:bottom="280" w:left="200" w:header="483" w:footer="0" w:gutter="0"/>
          <w:cols w:space="720" w:num="1"/>
        </w:sectPr>
      </w:pPr>
    </w:p>
    <w:p>
      <w:pPr>
        <w:pStyle w:val="4"/>
        <w:rPr>
          <w:rFonts w:hint="eastAsia" w:eastAsia="宋体"/>
          <w:lang w:val="en-US" w:eastAsia="zh-CN"/>
        </w:rPr>
      </w:pPr>
    </w:p>
    <w:p>
      <w:pPr>
        <w:pStyle w:val="4"/>
        <w:rPr>
          <w:rFonts w:hint="eastAsia" w:eastAsia="宋体"/>
          <w:lang w:val="en-US" w:eastAsia="zh-CN"/>
        </w:rPr>
      </w:pPr>
      <w:r>
        <w:rPr>
          <w:rFonts w:hint="eastAsia" w:eastAsia="宋体"/>
          <w:lang w:val="en-US" w:eastAsia="zh-CN"/>
        </w:rPr>
        <w:t>2.2.2 Processus de développement</w:t>
      </w:r>
    </w:p>
    <w:p>
      <w:pPr>
        <w:rPr>
          <w:rFonts w:hint="eastAsia" w:eastAsia="宋体"/>
          <w:lang w:val="en-US" w:eastAsia="zh-CN"/>
        </w:rPr>
      </w:pPr>
    </w:p>
    <w:p>
      <w:pPr>
        <w:pStyle w:val="10"/>
        <w:spacing w:before="1" w:line="295" w:lineRule="auto"/>
        <w:ind w:left="1600" w:right="1811"/>
        <w:jc w:val="both"/>
        <w:rPr>
          <w:rFonts w:hint="eastAsia"/>
          <w:lang w:val="en-US" w:eastAsia="zh-CN"/>
        </w:rPr>
      </w:pPr>
      <w:r>
        <w:rPr>
          <w:rFonts w:hint="eastAsia"/>
          <w:lang w:val="en-US" w:eastAsia="zh-CN"/>
        </w:rPr>
        <w:t>Je dois également connaître le processus de développement d'un produit : de la conception à la mise en œuvre.Le développement d'un produit et la mise en œuvre d'une fonctionnalité nécessitent les efforts combinés de tous les départements. Le chef de produit conçoit une nouvelle fonctionnalité en se basant sur l'expérience et les commentaires des utilisateurs, puis doit concevoir un prototype de mise en page pour cette fonctionnalité -&gt; suivi d'une analyse de faisabilité technique - modifier la mise en page, la soumettre à ses collègues du département de conception pour la conception, et enfin la remettre à ses collègues du département R&amp;D pour le développement.</w:t>
      </w:r>
    </w:p>
    <w:p>
      <w:pPr>
        <w:pStyle w:val="4"/>
        <w:ind w:firstLine="361" w:firstLineChars="100"/>
        <w:jc w:val="both"/>
        <w:rPr>
          <w:rFonts w:hint="eastAsia"/>
          <w:lang w:val="en-US" w:eastAsia="zh-CN"/>
        </w:rPr>
      </w:pPr>
      <w:r>
        <w:rPr>
          <w:rFonts w:hint="eastAsia" w:eastAsia="宋体"/>
          <w:lang w:val="en-US" w:eastAsia="zh-CN"/>
        </w:rPr>
        <w:t>2</w:t>
      </w:r>
      <w:r>
        <w:t>.2.</w:t>
      </w:r>
      <w:r>
        <w:rPr>
          <w:rFonts w:hint="eastAsia" w:eastAsia="宋体"/>
          <w:lang w:val="en-US" w:eastAsia="zh-CN"/>
        </w:rPr>
        <w:t>2.1</w:t>
      </w:r>
      <w:r>
        <w:t xml:space="preserve"> </w:t>
      </w:r>
      <w:r>
        <w:rPr>
          <w:rFonts w:hint="eastAsia"/>
          <w:lang w:val="en-US" w:eastAsia="zh-CN"/>
        </w:rPr>
        <w:t>Analyse de la faisabilité technique</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En tant qu'ingénieur R&amp;D. Nous sommes étroitement associés à la phase de conception du produit, qui est la réunion de faisabilité technique. Nous devons analyser le document des exigences du produit du chef de produit avant cette réunion et communiquer avec le chef de produit avant la réunion. Lors de cette réunion, nous analysons les détails de la mise en œuvre du produit et élaborons finalement une solution parfaite.</w:t>
      </w:r>
    </w:p>
    <w:p>
      <w:pPr>
        <w:pStyle w:val="10"/>
        <w:spacing w:before="1" w:line="295" w:lineRule="auto"/>
        <w:ind w:left="1600" w:right="1811"/>
        <w:jc w:val="both"/>
        <w:rPr>
          <w:rFonts w:hint="default"/>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eastAsia="宋体"/>
          <w:lang w:val="en-US" w:eastAsia="zh-CN"/>
        </w:rPr>
      </w:pPr>
    </w:p>
    <w:p>
      <w:pPr>
        <w:pStyle w:val="3"/>
        <w:spacing w:before="1"/>
        <w:rPr>
          <w:rFonts w:hint="eastAsia"/>
          <w:lang w:val="en-US" w:eastAsia="zh-CN"/>
        </w:rPr>
      </w:pPr>
      <w:r>
        <w:rPr>
          <w:rFonts w:hint="eastAsia" w:eastAsia="宋体"/>
          <w:lang w:val="en-US" w:eastAsia="zh-CN"/>
        </w:rPr>
        <w:t>2.3</w:t>
      </w:r>
      <w:r>
        <w:t xml:space="preserve"> </w:t>
      </w:r>
      <w:r>
        <w:rPr>
          <w:rFonts w:hint="eastAsia"/>
          <w:lang w:val="en-US" w:eastAsia="zh-CN"/>
        </w:rPr>
        <w:t xml:space="preserve">Phase de développement indépendant </w:t>
      </w:r>
    </w:p>
    <w:p>
      <w:pPr>
        <w:pStyle w:val="10"/>
        <w:spacing w:before="2"/>
        <w:rPr>
          <w:i/>
          <w:sz w:val="23"/>
        </w:rPr>
      </w:pPr>
    </w:p>
    <w:p>
      <w:pPr>
        <w:pStyle w:val="10"/>
        <w:spacing w:before="1" w:line="295" w:lineRule="auto"/>
        <w:ind w:left="1600" w:right="1811"/>
        <w:jc w:val="both"/>
        <w:rPr>
          <w:rFonts w:hint="eastAsia"/>
          <w:lang w:val="en-US" w:eastAsia="zh-CN"/>
        </w:rPr>
      </w:pPr>
      <w:r>
        <w:rPr>
          <w:rFonts w:hint="eastAsia"/>
          <w:lang w:val="en-US" w:eastAsia="zh-CN"/>
        </w:rPr>
        <w:t>Au cours de cette phase du projet de familiarisation, j'ai également mis en œuvre quelques exigences relativement modestes, acquis une certaine expérience du développement et approfondi ma compréhension de la technologie et du cadre.</w:t>
      </w:r>
    </w:p>
    <w:p>
      <w:pPr>
        <w:pStyle w:val="4"/>
        <w:rPr>
          <w:rFonts w:hint="eastAsia" w:eastAsia="宋体"/>
          <w:lang w:val="en-US" w:eastAsia="zh-CN"/>
        </w:rPr>
      </w:pPr>
      <w:r>
        <w:rPr>
          <w:rFonts w:hint="eastAsia" w:eastAsia="宋体"/>
          <w:lang w:val="en-US" w:eastAsia="zh-CN"/>
        </w:rPr>
        <w:t>2.3.1 Contexte de la demande</w:t>
      </w:r>
    </w:p>
    <w:p>
      <w:pPr>
        <w:rPr>
          <w:rFonts w:hint="eastAsia" w:eastAsia="宋体"/>
          <w:lang w:val="en-US" w:eastAsia="zh-CN"/>
        </w:rPr>
      </w:pPr>
    </w:p>
    <w:p>
      <w:pPr>
        <w:pStyle w:val="10"/>
        <w:spacing w:before="1" w:line="295" w:lineRule="auto"/>
        <w:ind w:left="1600" w:right="1811"/>
        <w:jc w:val="both"/>
        <w:rPr>
          <w:rFonts w:hint="eastAsia"/>
          <w:lang w:val="en-US" w:eastAsia="zh-CN"/>
        </w:rPr>
      </w:pPr>
      <w:r>
        <w:rPr>
          <w:rFonts w:hint="eastAsia"/>
          <w:lang w:val="en-US" w:eastAsia="zh-CN"/>
        </w:rPr>
        <w:t xml:space="preserve">Nous sommes une entreprise toB, ce qui signifie que nos clients seront également des entreprises. Ils placeront des annonces sur différentes plateformes publicitaires telles que youtube, tiktok, etc. </w:t>
      </w: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eastAsia"/>
          <w:lang w:val="en-US" w:eastAsia="zh-CN"/>
        </w:rPr>
      </w:pPr>
      <w:r>
        <w:rPr>
          <w:rFonts w:hint="eastAsia"/>
          <w:lang w:val="en-US" w:eastAsia="zh-CN"/>
        </w:rPr>
        <w:t xml:space="preserve">Notre logiciel intègre les coordonnées des clients de l'utilisateur dans les annonces qu'il place. Lorsque l'on clique sur les informations de contact survolées dans cette annonce, un code QR s'affiche sur </w:t>
      </w: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eastAsia"/>
          <w:lang w:val="en-US" w:eastAsia="zh-CN"/>
        </w:rPr>
      </w:pPr>
      <w:r>
        <w:rPr>
          <w:rFonts w:hint="eastAsia"/>
          <w:lang w:val="en-US" w:eastAsia="zh-CN"/>
        </w:rPr>
        <w:t>l'interface utilisateur. Le visiteur peut ensuite ajouter la société de vente WeChat de notre client via le code QR et recevoir un message de bienvenue et un message défini par le client. Nous appelons cette fonction "Ajouter un contact en un clic".</w:t>
      </w: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eastAsia"/>
          <w:lang w:val="en-US" w:eastAsia="zh-CN"/>
        </w:rPr>
      </w:pPr>
      <w:r>
        <w:rPr>
          <w:rFonts w:hint="eastAsia"/>
          <w:lang w:val="en-US" w:eastAsia="zh-CN"/>
        </w:rPr>
        <w:t>Le module que je devais créer permettait à notre client de configurer le module de “Ajouter un contact en un clic"” dans son système de gestion backend, ce qui incluait le style (couleur et position) de la fenêtre de survol sur la page de destination de la publicité, ainsi que le message de bienvenue une fois que le visiteur avait ajouté WeChat, et quelques autres informations.</w:t>
      </w:r>
    </w:p>
    <w:p>
      <w:pPr>
        <w:pStyle w:val="10"/>
        <w:spacing w:before="1" w:line="295" w:lineRule="auto"/>
        <w:ind w:left="1600" w:right="1811"/>
        <w:jc w:val="both"/>
        <w:rPr>
          <w:rFonts w:hint="eastAsia"/>
          <w:lang w:val="en-US" w:eastAsia="zh-CN"/>
        </w:rPr>
      </w:pPr>
      <w:r>
        <w:rPr>
          <w:rFonts w:hint="eastAsia"/>
          <w:lang w:val="en-US" w:eastAsia="zh-CN"/>
        </w:rPr>
        <w:t>En outre, je dois créer un rapport sur la page d'accueil de ce module, côté client, pour montrer de manière dynamique combien de visiteurs ont été ajoutés au domaine privé de notre client grâce à cette fonction.</w:t>
      </w: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eastAsia"/>
          <w:lang w:val="en-US" w:eastAsia="zh-CN"/>
        </w:rPr>
      </w:pPr>
    </w:p>
    <w:p>
      <w:pPr>
        <w:rPr>
          <w:rFonts w:hint="default" w:eastAsia="宋体"/>
          <w:lang w:val="en-US" w:eastAsia="zh-CN"/>
        </w:rPr>
      </w:pPr>
    </w:p>
    <w:p>
      <w:pPr>
        <w:rPr>
          <w:rFonts w:hint="default"/>
          <w:lang w:val="en-US" w:eastAsia="zh-CN"/>
        </w:rPr>
      </w:pPr>
      <w:r>
        <w:rPr>
          <w:rFonts w:hint="eastAsia" w:eastAsia="宋体"/>
          <w:lang w:val="en-US" w:eastAsia="zh-CN"/>
        </w:rPr>
        <w:tab/>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4"/>
        <w:rPr>
          <w:rFonts w:hint="eastAsia" w:eastAsia="宋体"/>
          <w:lang w:val="en-US" w:eastAsia="zh-CN"/>
        </w:rPr>
      </w:pPr>
      <w:r>
        <w:rPr>
          <w:rFonts w:hint="eastAsia" w:eastAsia="宋体"/>
          <w:lang w:val="en-US" w:eastAsia="zh-CN"/>
        </w:rPr>
        <w:t xml:space="preserve">2.3.2 Développement </w:t>
      </w:r>
    </w:p>
    <w:p>
      <w:pPr>
        <w:rPr>
          <w:rFonts w:hint="eastAsia" w:eastAsia="宋体"/>
          <w:lang w:val="en-US" w:eastAsia="zh-CN"/>
        </w:rPr>
      </w:pPr>
    </w:p>
    <w:p>
      <w:pPr>
        <w:pStyle w:val="10"/>
        <w:spacing w:before="1" w:line="295" w:lineRule="auto"/>
        <w:ind w:left="1600" w:right="1811"/>
        <w:jc w:val="both"/>
        <w:rPr>
          <w:rFonts w:hint="eastAsia"/>
          <w:lang w:val="en-US" w:eastAsia="zh-CN"/>
        </w:rPr>
      </w:pPr>
      <w:r>
        <w:rPr>
          <w:rFonts w:hint="eastAsia"/>
          <w:lang w:val="en-US" w:eastAsia="zh-CN"/>
        </w:rPr>
        <w:t>J'ai assisté aux réunions de révision technique pour cette exigence dès le début. Ensuite, avec mes collègues du back-end, nous avons développé les normes d'interface sur la base des exigences. Nous travaillerons ensemble sur le développement et attendrons que son interface soit complète avant de l'interfacer.</w:t>
      </w:r>
    </w:p>
    <w:p>
      <w:pPr>
        <w:pStyle w:val="4"/>
        <w:ind w:firstLine="361" w:firstLineChars="100"/>
        <w:jc w:val="both"/>
        <w:rPr>
          <w:rFonts w:hint="eastAsia" w:eastAsia="宋体"/>
          <w:lang w:val="en-US" w:eastAsia="zh-CN"/>
        </w:rPr>
      </w:pP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2.1 Construire le cadre général du module</w:t>
      </w:r>
    </w:p>
    <w:p>
      <w:pPr>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En considérant que ce module aura beaucoup de logique de traitement de données, j'ai donné la priorité à la construction de la couche de traitement de données où je vais gérer toute la logique d'affaires des données. En plus de cela, j'ai également réalisé la configuration des itinéraires et le développement des composants nécessaires.</w:t>
      </w:r>
    </w:p>
    <w:p>
      <w:pPr>
        <w:pStyle w:val="4"/>
        <w:ind w:firstLine="361" w:firstLineChars="100"/>
        <w:jc w:val="both"/>
        <w:rPr>
          <w:rFonts w:hint="eastAsia" w:eastAsia="宋体"/>
          <w:lang w:val="en-US" w:eastAsia="zh-CN"/>
        </w:rPr>
      </w:pP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2.2 Réaliser un développement basé sur</w:t>
      </w:r>
    </w:p>
    <w:p>
      <w:pPr>
        <w:pStyle w:val="4"/>
        <w:ind w:firstLine="1446" w:firstLineChars="400"/>
        <w:jc w:val="both"/>
        <w:rPr>
          <w:rFonts w:hint="eastAsia" w:eastAsia="宋体"/>
          <w:lang w:val="en-US" w:eastAsia="zh-CN"/>
        </w:rPr>
      </w:pPr>
      <w:r>
        <w:rPr>
          <w:rFonts w:hint="eastAsia" w:eastAsia="宋体"/>
          <w:lang w:val="en-US" w:eastAsia="zh-CN"/>
        </w:rPr>
        <w:t>les composants</w:t>
      </w:r>
    </w:p>
    <w:p>
      <w:pPr>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Dans cette phase, je développe les composants en fonction des exigences du produit afin d'augmenter la réutilisabilité du code. Réduire la redondance du code</w:t>
      </w: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eastAsia="宋体"/>
          <w:lang w:val="en-US" w:eastAsia="zh-CN"/>
        </w:rPr>
      </w:pP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 xml:space="preserve">2.2 Quelques problèmes rencontrés au </w:t>
      </w:r>
    </w:p>
    <w:p>
      <w:pPr>
        <w:pStyle w:val="4"/>
        <w:ind w:firstLine="1446" w:firstLineChars="400"/>
        <w:jc w:val="both"/>
        <w:rPr>
          <w:rFonts w:hint="default" w:eastAsia="宋体"/>
          <w:lang w:val="en-US" w:eastAsia="zh-CN"/>
        </w:rPr>
      </w:pPr>
      <w:r>
        <w:rPr>
          <w:rFonts w:hint="eastAsia" w:eastAsia="宋体"/>
          <w:lang w:val="en-US" w:eastAsia="zh-CN"/>
        </w:rPr>
        <w:t>cours du processus de développement</w:t>
      </w:r>
    </w:p>
    <w:p>
      <w:pPr>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Dans cette phase, je développe les composants en fonction des exigences du produit afin d'augmenter la réutilisabilité du code. Réduire la redondance du code</w:t>
      </w:r>
    </w:p>
    <w:p>
      <w:pPr>
        <w:pStyle w:val="4"/>
        <w:ind w:firstLine="723" w:firstLineChars="200"/>
        <w:jc w:val="both"/>
        <w:rPr>
          <w:rFonts w:hint="eastAsia" w:eastAsia="宋体"/>
          <w:lang w:val="en-US" w:eastAsia="zh-CN"/>
        </w:rPr>
      </w:pPr>
    </w:p>
    <w:p>
      <w:pPr>
        <w:pStyle w:val="4"/>
        <w:ind w:firstLine="723" w:firstLineChars="200"/>
        <w:jc w:val="both"/>
        <w:rPr>
          <w:rFonts w:hint="eastAsia" w:eastAsia="宋体"/>
          <w:lang w:val="en-US" w:eastAsia="zh-CN"/>
        </w:rPr>
      </w:pP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 xml:space="preserve">2.2.1 Sélecteur d'employés sous </w:t>
      </w:r>
    </w:p>
    <w:p>
      <w:pPr>
        <w:pStyle w:val="4"/>
        <w:ind w:firstLine="2168" w:firstLineChars="600"/>
        <w:jc w:val="both"/>
        <w:rPr>
          <w:rFonts w:hint="eastAsia" w:eastAsia="宋体"/>
          <w:lang w:val="en-US" w:eastAsia="zh-CN"/>
        </w:rPr>
      </w:pPr>
      <w:r>
        <w:rPr>
          <w:rFonts w:hint="eastAsia" w:eastAsia="宋体"/>
          <w:lang w:val="en-US" w:eastAsia="zh-CN"/>
        </w:rPr>
        <w:t>multi-secteur</w:t>
      </w:r>
    </w:p>
    <w:p>
      <w:pPr>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 xml:space="preserve"> Lors de la création d'un sélecteur pour filtrer les employés par structure de département, le backend renvoie un tableau arborescent (structure json jointe), que je dois développer et assembler en une structure arborescente basée sur les identifiants de département. Et lors de la sélection d'un employé, si celui-ci appartient également à plus d'un département, je dois vérifier tous les employés de tous les départements.</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Comme l'employé peut appartenir à plusieurs départements, l'identifiant de l'employé ne peut pas être utilisé comme identifiant unique, et j'ai choisi d'ajouter l'identifiant du département de l'employé et l'identifiant de l'employé comme identifiant unique.</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Afin de vérifier tous les employés sous le département quand un employé est sélectionné, pour des raisons d'efficacité, je maintiens une carte localement à l'initialisation avec la clé étant l'id du département et la valeur étant le sous-département de tous les employés sous le département. Après que chaque utilisateur ait sélectionné un employé, j'interroge récursivement la carte pour tous les départements qui ont cet employé, et finalement j'utilise l'id du département et l'id de l'employé pour définir l'état de cochage de tous les noeuds.</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eastAsia"/>
          <w:lang w:val="en-US" w:eastAsia="zh-CN"/>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4"/>
        <w:ind w:firstLine="723" w:firstLineChars="200"/>
        <w:jc w:val="both"/>
        <w:rPr>
          <w:rFonts w:hint="eastAsia" w:eastAsia="宋体"/>
          <w:lang w:val="en-US" w:eastAsia="zh-CN"/>
        </w:rPr>
      </w:pP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 xml:space="preserve">2.2.2 Passage de données entre les </w:t>
      </w:r>
    </w:p>
    <w:p>
      <w:pPr>
        <w:pStyle w:val="4"/>
        <w:ind w:firstLine="2168" w:firstLineChars="600"/>
        <w:jc w:val="both"/>
        <w:rPr>
          <w:rFonts w:hint="eastAsia" w:eastAsia="宋体"/>
          <w:lang w:val="en-US" w:eastAsia="zh-CN"/>
        </w:rPr>
      </w:pPr>
      <w:r>
        <w:rPr>
          <w:rFonts w:hint="eastAsia" w:eastAsia="宋体"/>
          <w:lang w:val="en-US" w:eastAsia="zh-CN"/>
        </w:rPr>
        <w:t>composants</w:t>
      </w:r>
    </w:p>
    <w:p>
      <w:pPr>
        <w:pStyle w:val="10"/>
        <w:spacing w:before="1" w:line="295" w:lineRule="auto"/>
        <w:ind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Lors de la configuration de l'utilisateur, je dois simuler l'effet sur le côté droit du côté mobile. Pour cela, les données doivent être transmises à un autre composant en temps réel. Il existe de nombreuses solutions à ce problème, par exemple l'utilisation de vuex ou la gestion des variables globales. Pour ce qui est de ce que j'ai pu résoudre, j'ai dessiné la couche de traitement des données dans un crochet séparé, apporté de l'extérieur, et tous les composants ont récupéré leurs données à partir d'un crochet pour s'assurer que les données étaient en direct. Cela permet d'éviter le processus fastidieux d'utilisation de vuex</w:t>
      </w:r>
    </w:p>
    <w:p>
      <w:pPr>
        <w:pStyle w:val="10"/>
        <w:spacing w:before="1" w:line="295" w:lineRule="auto"/>
        <w:ind w:left="1600" w:right="1811"/>
        <w:jc w:val="both"/>
        <w:rPr>
          <w:rFonts w:hint="default"/>
          <w:lang w:val="en-US" w:eastAsia="zh-CN"/>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rPr>
          <w:i/>
          <w:sz w:val="20"/>
        </w:rPr>
      </w:pPr>
    </w:p>
    <w:p>
      <w:pPr>
        <w:pStyle w:val="10"/>
        <w:spacing w:before="11"/>
        <w:rPr>
          <w:i/>
          <w:sz w:val="21"/>
        </w:rPr>
      </w:pPr>
    </w:p>
    <w:p>
      <w:pPr>
        <w:pStyle w:val="4"/>
      </w:pPr>
      <w:bookmarkStart w:id="12" w:name="_bookmark12"/>
      <w:bookmarkEnd w:id="12"/>
    </w:p>
    <w:p>
      <w:pPr>
        <w:pStyle w:val="4"/>
      </w:pPr>
    </w:p>
    <w:p>
      <w:pPr>
        <w:pStyle w:val="4"/>
      </w:pPr>
    </w:p>
    <w:p>
      <w:pPr>
        <w:pStyle w:val="4"/>
        <w:ind w:firstLine="723" w:firstLineChars="200"/>
        <w:jc w:val="both"/>
        <w:rPr>
          <w:rFonts w:hint="default" w:eastAsia="宋体"/>
          <w:lang w:val="en-US" w:eastAsia="zh-CN"/>
        </w:rPr>
      </w:pP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2.2.2 Modes Nouveau et Modifier</w:t>
      </w:r>
    </w:p>
    <w:p>
      <w:pPr>
        <w:pStyle w:val="10"/>
        <w:spacing w:before="1" w:line="295" w:lineRule="auto"/>
        <w:ind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Ce module requiert la capacité de créer et de modifier, et la conception devait donc tenir compte d'une approche compatible avec les deux modes. J'ai choisi de configurer les paramètres dans la route, à partir de laquelle le composant peut lire s'il doit être actuellement nouveau ou modifiable</w:t>
      </w:r>
    </w:p>
    <w:p>
      <w:pPr>
        <w:pStyle w:val="10"/>
        <w:spacing w:before="1" w:line="295" w:lineRule="auto"/>
        <w:ind w:left="1600" w:right="1811"/>
        <w:jc w:val="both"/>
        <w:rPr>
          <w:rFonts w:hint="default"/>
          <w:lang w:val="en-US" w:eastAsia="zh-CN"/>
        </w:rPr>
      </w:pPr>
    </w:p>
    <w:p>
      <w:pPr>
        <w:pStyle w:val="4"/>
        <w:ind w:firstLine="723" w:firstLineChars="200"/>
        <w:jc w:val="both"/>
        <w:rPr>
          <w:rFonts w:hint="default" w:eastAsia="宋体"/>
          <w:lang w:val="en-US" w:eastAsia="zh-CN"/>
        </w:rPr>
      </w:pPr>
      <w:r>
        <w:rPr>
          <w:rFonts w:hint="eastAsia" w:eastAsia="宋体"/>
          <w:lang w:val="en-US" w:eastAsia="zh-CN"/>
        </w:rPr>
        <w:t>2</w:t>
      </w:r>
      <w:r>
        <w:t>.</w:t>
      </w:r>
      <w:r>
        <w:rPr>
          <w:rFonts w:hint="eastAsia" w:eastAsia="宋体"/>
          <w:lang w:val="en-US" w:eastAsia="zh-CN"/>
        </w:rPr>
        <w:t>3</w:t>
      </w:r>
      <w:r>
        <w:t>.</w:t>
      </w:r>
      <w:r>
        <w:rPr>
          <w:rFonts w:hint="eastAsia" w:eastAsia="宋体"/>
          <w:lang w:val="en-US" w:eastAsia="zh-CN"/>
        </w:rPr>
        <w:t>2.2.2 Travailler en équipe</w:t>
      </w:r>
    </w:p>
    <w:p>
      <w:pPr>
        <w:pStyle w:val="10"/>
        <w:spacing w:before="1" w:line="295" w:lineRule="auto"/>
        <w:ind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 xml:space="preserve">En plus des questions techniques, j'ai rencontré un problème avec le responsable du produit et je n'étais pas d'accord sur le modèle d'interaction du composant pendant le développement. </w:t>
      </w:r>
    </w:p>
    <w:p>
      <w:pPr>
        <w:pStyle w:val="10"/>
        <w:spacing w:before="1" w:line="295" w:lineRule="auto"/>
        <w:ind w:left="1600" w:right="1811"/>
        <w:jc w:val="both"/>
        <w:rPr>
          <w:rFonts w:hint="default"/>
          <w:lang w:val="en-US" w:eastAsia="zh-CN"/>
        </w:rPr>
      </w:pPr>
      <w:r>
        <w:rPr>
          <w:rFonts w:hint="default"/>
          <w:lang w:val="en-US" w:eastAsia="zh-CN"/>
        </w:rPr>
        <w:t>Mon collègue chef de produit pensait qu'il fallait rappeler à l'utilisateur de vérifier à nouveau en cliquant sur le nouveau bouton lorsque l'utilisateur crée une nouvelle application pour la première fois, mais je pensais qu'il était inutile de le rappeler à l'utilisateur car nous avions effectué une opération de vérification à chaque étape et l'utilisateur n'aurait aucun problème à remplir les informations en fonction des étapes. Et même si l'utilisateur a fait une erreur dans l'un des champs, il peut cliquer à nouveau sur le bouton d'édition et revenir.</w:t>
      </w:r>
    </w:p>
    <w:p>
      <w:pPr>
        <w:pStyle w:val="10"/>
        <w:spacing w:before="1" w:line="295" w:lineRule="auto"/>
        <w:ind w:left="1600" w:right="1811"/>
        <w:jc w:val="both"/>
        <w:rPr>
          <w:rFonts w:hint="default"/>
          <w:lang w:val="en-US" w:eastAsia="zh-CN"/>
        </w:rPr>
      </w:pPr>
      <w:r>
        <w:rPr>
          <w:rFonts w:hint="default"/>
          <w:lang w:val="en-US" w:eastAsia="zh-CN"/>
        </w:rPr>
        <w:t>Nous n'avons pas réussi à nous convaincre l'un l'autre. Ensuite, nous avons demandé à nos autres partenaires de réfléchir et, après quelques discussions et négociations, nous avons décidé que la fenêtre contextuelle n'apparaîtrait que lors de l'édition et de l'enregistrement.</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4"/>
        <w:ind w:firstLine="361" w:firstLineChars="100"/>
        <w:jc w:val="left"/>
        <w:rPr>
          <w:rFonts w:hint="eastAsia" w:eastAsia="宋体"/>
          <w:lang w:val="en-US" w:eastAsia="zh-CN"/>
        </w:rPr>
      </w:pPr>
    </w:p>
    <w:p>
      <w:pPr>
        <w:pStyle w:val="4"/>
        <w:ind w:firstLine="361" w:firstLineChars="100"/>
        <w:jc w:val="left"/>
        <w:rPr>
          <w:rFonts w:hint="eastAsia"/>
          <w:lang w:val="en-US" w:eastAsia="zh-CN"/>
        </w:rPr>
      </w:pPr>
      <w:r>
        <w:rPr>
          <w:rFonts w:hint="eastAsia" w:eastAsia="宋体"/>
          <w:lang w:val="en-US" w:eastAsia="zh-CN"/>
        </w:rPr>
        <w:t>2.3.2.3 Débogage de l'api</w:t>
      </w:r>
    </w:p>
    <w:p>
      <w:pPr>
        <w:rPr>
          <w:rFonts w:hint="eastAsia" w:eastAsia="宋体"/>
          <w:lang w:val="en-US" w:eastAsia="zh-CN"/>
        </w:rPr>
      </w:pPr>
    </w:p>
    <w:p>
      <w:pPr>
        <w:pStyle w:val="10"/>
        <w:spacing w:before="1" w:line="295" w:lineRule="auto"/>
        <w:ind w:left="1600" w:right="1811"/>
        <w:jc w:val="both"/>
        <w:rPr>
          <w:rFonts w:hint="eastAsia"/>
          <w:lang w:val="en-US" w:eastAsia="zh-CN"/>
        </w:rPr>
      </w:pPr>
      <w:r>
        <w:rPr>
          <w:rFonts w:hint="eastAsia"/>
          <w:lang w:val="en-US" w:eastAsia="zh-CN"/>
        </w:rPr>
        <w:t>Notre projet est basé sur un modèle de séparation stricte entre le front-end et le back-end, ce qui signifie que les ingénieurs front-end et back-end peuvent développer simultanément, accélérant ainsi le processus de développement du produit. Dans la phase de préparation du développement, les collègues du back-end doivent rédiger la documentation de l'interface, et les front-end et back-end doivent développer en fonction de la documentation de l'interface.</w:t>
      </w: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eastAsia"/>
          <w:lang w:val="en-US" w:eastAsia="zh-CN"/>
        </w:rPr>
      </w:pPr>
      <w:r>
        <w:rPr>
          <w:rFonts w:hint="eastAsia"/>
          <w:lang w:val="en-US" w:eastAsia="zh-CN"/>
        </w:rPr>
        <w:t>Si le front-end ou le back-end constate que l'une des parties doit modifier la structure des données ou ajouter de nouveaux champs, ils doivent rediscuter de la solution et modifier le document des exigences.</w:t>
      </w: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eastAsia"/>
          <w:lang w:val="en-US" w:eastAsia="zh-CN"/>
        </w:rPr>
      </w:pPr>
      <w:r>
        <w:rPr>
          <w:rFonts w:hint="eastAsia"/>
          <w:lang w:val="en-US" w:eastAsia="zh-CN"/>
        </w:rPr>
        <w:t>Une fois que les collègues du back-end ont écrit les interfaces, nous devons les déboguer.</w:t>
      </w:r>
    </w:p>
    <w:p>
      <w:pPr>
        <w:pStyle w:val="10"/>
        <w:spacing w:before="1" w:line="295" w:lineRule="auto"/>
        <w:ind w:left="1600" w:right="1811"/>
        <w:jc w:val="both"/>
        <w:rPr>
          <w:rFonts w:hint="eastAsia"/>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4"/>
        <w:rPr>
          <w:rFonts w:hint="eastAsia" w:eastAsia="宋体"/>
          <w:lang w:val="en-US" w:eastAsia="zh-CN"/>
        </w:rPr>
      </w:pPr>
    </w:p>
    <w:p>
      <w:pPr>
        <w:pStyle w:val="4"/>
        <w:ind w:firstLine="361" w:firstLineChars="100"/>
        <w:jc w:val="left"/>
        <w:rPr>
          <w:rFonts w:hint="eastAsia" w:eastAsia="宋体"/>
          <w:lang w:val="en-US" w:eastAsia="zh-CN"/>
        </w:rPr>
      </w:pPr>
      <w:r>
        <w:rPr>
          <w:rFonts w:hint="eastAsia" w:eastAsia="宋体"/>
          <w:lang w:val="en-US" w:eastAsia="zh-CN"/>
        </w:rPr>
        <w:t>2.3.2.4 Essais</w:t>
      </w:r>
    </w:p>
    <w:p>
      <w:pPr>
        <w:rPr>
          <w:rFonts w:hint="eastAsia" w:eastAsia="宋体"/>
          <w:lang w:val="en-US" w:eastAsia="zh-CN"/>
        </w:rPr>
      </w:pPr>
    </w:p>
    <w:p>
      <w:pPr>
        <w:pStyle w:val="10"/>
        <w:spacing w:before="1" w:line="295" w:lineRule="auto"/>
        <w:ind w:left="1600" w:right="1811"/>
        <w:jc w:val="both"/>
        <w:rPr>
          <w:rFonts w:hint="default"/>
          <w:lang w:val="en-US" w:eastAsia="zh-CN"/>
        </w:rPr>
      </w:pPr>
      <w:r>
        <w:rPr>
          <w:rFonts w:hint="default"/>
          <w:lang w:val="en-US" w:eastAsia="zh-CN"/>
        </w:rPr>
        <w:t xml:space="preserve">L'écriture du code ne signifie pas que le développement est terminé, nous devons déployer notre code dans l'environnement de test, puis les collègues chargés des tests testeront votre code en fonction des instructions du chef de produit. En outre, les collègues testeurs ne se contentent pas d'examiner le niveau de mise en œuvre de la fonctionnalité, ils vérifient également l'efficacité de l'exécution du code. </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Par exemple, j'ai appelé la même interface dans différents modules de la même page, ce qui a entraîné un gaspillage de ressources. Je dois restructurer le code de manière à ce que plusieurs composants puissent tous obtenir des données après un seul appel à l'interface.</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Une fois que l'environnement de test a passé le test de fonctionnalité, je dois soumettre le code à l'environnement de préversion. Ici, le concepteur et le chef de produit effectueront un deuxième test, au cours duquel ils soulèveront certains problèmes d'interaction ou de style. Nous discutons et décidons d'une solution à ces problèmes.</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Une fois que toutes les étapes ont été franchies, je peux pousser mon code en production et attendre la mise à jour de la version.</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right="1811"/>
        <w:jc w:val="both"/>
        <w:rPr>
          <w:rFonts w:hint="default"/>
          <w:lang w:val="en-US" w:eastAsia="zh-CN"/>
        </w:rPr>
      </w:pPr>
    </w:p>
    <w:p>
      <w:pPr>
        <w:pStyle w:val="4"/>
        <w:ind w:firstLine="361" w:firstLineChars="100"/>
        <w:jc w:val="left"/>
        <w:rPr>
          <w:rFonts w:hint="eastAsia" w:eastAsia="宋体"/>
          <w:lang w:val="en-US" w:eastAsia="zh-CN"/>
        </w:rPr>
      </w:pPr>
      <w:r>
        <w:rPr>
          <w:rFonts w:hint="eastAsia" w:eastAsia="宋体"/>
          <w:lang w:val="en-US" w:eastAsia="zh-CN"/>
        </w:rPr>
        <w:t>2.3.2.5 Itération et maintenance des fonctions</w:t>
      </w:r>
    </w:p>
    <w:p>
      <w:pPr>
        <w:rPr>
          <w:rFonts w:hint="eastAsia" w:eastAsia="宋体"/>
          <w:lang w:val="en-US" w:eastAsia="zh-CN"/>
        </w:rPr>
      </w:pPr>
    </w:p>
    <w:p>
      <w:pPr>
        <w:pStyle w:val="10"/>
        <w:spacing w:before="1" w:line="295" w:lineRule="auto"/>
        <w:ind w:left="1600" w:right="1811"/>
        <w:jc w:val="both"/>
        <w:rPr>
          <w:rFonts w:hint="default"/>
          <w:lang w:val="en-US" w:eastAsia="zh-CN"/>
        </w:rPr>
      </w:pPr>
      <w:r>
        <w:rPr>
          <w:rFonts w:hint="default"/>
          <w:lang w:val="en-US" w:eastAsia="zh-CN"/>
        </w:rPr>
        <w:t>Après la mise en service d'une fonctionnalité, celle-ci doit être mise à jour et faire l'objet d'itérations en recueillant les commentaires des clients. La maintenance de votre propre code, et même du code d'autres personnes, fait partie du travail quotidien d'un ingénieur logiciel. Le chef de produit rassemblera les commentaires recueillis dans un nouveau document sur les besoins, à partir duquel je travaillerai.</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Ces exigences sont divisées en deux parties, l'optimisation et les défauts, et sont classées par ordre de priorité.</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Pour les bogues dans le produit, nous devons d'abord localiser le problème et distinguer s'il vient de nos partenaires back-end ou de nous-mêmes.</w:t>
      </w:r>
    </w:p>
    <w:p>
      <w:pPr>
        <w:pStyle w:val="10"/>
        <w:spacing w:before="1" w:line="295" w:lineRule="auto"/>
        <w:ind w:left="1600" w:right="1811"/>
        <w:jc w:val="both"/>
        <w:rPr>
          <w:rFonts w:hint="default"/>
          <w:lang w:val="en-US" w:eastAsia="zh-CN"/>
        </w:rPr>
      </w:pPr>
      <w:r>
        <w:rPr>
          <w:rFonts w:hint="default"/>
          <w:lang w:val="en-US" w:eastAsia="zh-CN"/>
        </w:rPr>
        <w:t>En fonction du niveau de priorité, j'aborderai ces questions les unes après les autres.</w:t>
      </w:r>
    </w:p>
    <w:p>
      <w:pPr>
        <w:pStyle w:val="10"/>
        <w:spacing w:before="1" w:line="295" w:lineRule="auto"/>
        <w:ind w:left="1600" w:right="1811"/>
        <w:jc w:val="both"/>
        <w:rPr>
          <w:rFonts w:hint="default"/>
          <w:lang w:val="en-US" w:eastAsia="zh-CN"/>
        </w:rPr>
      </w:pPr>
    </w:p>
    <w:p>
      <w:pPr>
        <w:pStyle w:val="10"/>
        <w:spacing w:before="1" w:line="295" w:lineRule="auto"/>
        <w:ind w:right="1811"/>
        <w:jc w:val="both"/>
        <w:rPr>
          <w:rFonts w:hint="default"/>
          <w:lang w:val="en-US" w:eastAsia="zh-CN"/>
        </w:rPr>
      </w:pPr>
    </w:p>
    <w:p>
      <w:pPr>
        <w:pStyle w:val="4"/>
        <w:ind w:firstLine="361" w:firstLineChars="100"/>
        <w:jc w:val="left"/>
        <w:rPr>
          <w:rFonts w:hint="eastAsia" w:eastAsia="宋体"/>
          <w:lang w:val="en-US" w:eastAsia="zh-CN"/>
        </w:rPr>
      </w:pPr>
      <w:r>
        <w:rPr>
          <w:rFonts w:hint="eastAsia" w:eastAsia="宋体"/>
          <w:lang w:val="en-US" w:eastAsia="zh-CN"/>
        </w:rPr>
        <w:t>2.3.2.6 Avancement du projet</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L'avancement du projet doit être synchronisé avec les collègues du groupe lors de la réunion hebdomadaire du projet.</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Ainsi, les autres sauront ce que vous faites et vous saurez ce que font les autres. Si vous rencontrez un projet difficile, vous pouvez également soulever le problème et discuter de la solution lors de la réunion.</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r>
        <w:rPr>
          <w:rFonts w:hint="default"/>
          <w:lang w:val="en-US" w:eastAsia="zh-CN"/>
        </w:rPr>
        <w:t>Au sein du groupe, c'est généralement le chef de produit qui contrôle l'avancement du développement du produit. Après avoir évalué la charge de travail liée au développement du produit, les collègues de la R&amp;D doivent fixer une date pour les essais et une date de pré-lancement. Le chef de produit contrôlera l'avancement du projet en fonction des dates que vous avez fixées.</w:t>
      </w: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pStyle w:val="10"/>
        <w:spacing w:before="1" w:line="295" w:lineRule="auto"/>
        <w:ind w:left="1600" w:right="1811"/>
        <w:jc w:val="both"/>
        <w:rPr>
          <w:rFonts w:hint="default"/>
          <w:lang w:val="en-US" w:eastAsia="zh-CN"/>
        </w:rPr>
      </w:pPr>
    </w:p>
    <w:p>
      <w:pPr>
        <w:spacing w:before="93"/>
        <w:ind w:right="411"/>
        <w:jc w:val="both"/>
        <w:rPr>
          <w:sz w:val="24"/>
        </w:rPr>
        <w:sectPr>
          <w:pgSz w:w="11910" w:h="16840"/>
          <w:pgMar w:top="1220" w:right="160" w:bottom="280" w:left="200" w:header="483" w:footer="0" w:gutter="0"/>
          <w:cols w:space="720" w:num="1"/>
        </w:sectPr>
      </w:pPr>
      <w:bookmarkStart w:id="13" w:name="_bookmark15"/>
      <w:bookmarkEnd w:id="13"/>
      <w:r>
        <mc:AlternateContent>
          <mc:Choice Requires="wps">
            <w:drawing>
              <wp:anchor distT="0" distB="0" distL="114300" distR="114300" simplePos="0" relativeHeight="251663360" behindDoc="1" locked="0" layoutInCell="1" allowOverlap="1">
                <wp:simplePos x="0" y="0"/>
                <wp:positionH relativeFrom="page">
                  <wp:posOffset>1664335</wp:posOffset>
                </wp:positionH>
                <wp:positionV relativeFrom="paragraph">
                  <wp:posOffset>-21590</wp:posOffset>
                </wp:positionV>
                <wp:extent cx="4231640" cy="517525"/>
                <wp:effectExtent l="0" t="0" r="10160" b="3175"/>
                <wp:wrapNone/>
                <wp:docPr id="30" name="Rectangles 21"/>
                <wp:cNvGraphicFramePr/>
                <a:graphic xmlns:a="http://schemas.openxmlformats.org/drawingml/2006/main">
                  <a:graphicData uri="http://schemas.microsoft.com/office/word/2010/wordprocessingShape">
                    <wps:wsp>
                      <wps:cNvSpPr/>
                      <wps:spPr>
                        <a:xfrm>
                          <a:off x="0" y="0"/>
                          <a:ext cx="4231640" cy="517525"/>
                        </a:xfrm>
                        <a:prstGeom prst="rect">
                          <a:avLst/>
                        </a:prstGeom>
                        <a:solidFill>
                          <a:srgbClr val="FFFFFF"/>
                        </a:solidFill>
                        <a:ln>
                          <a:noFill/>
                        </a:ln>
                      </wps:spPr>
                      <wps:bodyPr upright="1"/>
                    </wps:wsp>
                  </a:graphicData>
                </a:graphic>
              </wp:anchor>
            </w:drawing>
          </mc:Choice>
          <mc:Fallback>
            <w:pict>
              <v:rect id="Rectangles 21" o:spid="_x0000_s1026" o:spt="1" style="position:absolute;left:0pt;margin-left:131.05pt;margin-top:-1.7pt;height:40.75pt;width:333.2pt;mso-position-horizontal-relative:page;z-index:-251653120;mso-width-relative:page;mso-height-relative:page;" fillcolor="#FFFFFF" filled="t" stroked="f" coordsize="21600,21600" o:gfxdata="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6ygBgdgAAAAJAQAA&#10;DwAAAAAAAAABACAAAAAiAAAAZHJzL2Rvd25yZXYueG1sUEsBAhQAFAAAAAgAh07iQBgXBVqnAQAA&#10;ZQMAAA4AAAAAAAAAAQAgAAAAJwEAAGRycy9lMm9Eb2MueG1sUEsFBgAAAAAGAAYAWQEAAEAFAAAA&#10;AA==&#10;">
                <v:fill on="t" focussize="0,0"/>
                <v:stroke on="f"/>
                <v:imagedata o:title=""/>
                <o:lock v:ext="edit" aspectratio="f"/>
              </v:rect>
            </w:pict>
          </mc:Fallback>
        </mc:AlternateContent>
      </w:r>
    </w:p>
    <w:p>
      <w:pPr>
        <w:pStyle w:val="10"/>
        <w:rPr>
          <w:b/>
          <w:sz w:val="20"/>
        </w:rPr>
      </w:pPr>
    </w:p>
    <w:p>
      <w:pPr>
        <w:pStyle w:val="10"/>
        <w:rPr>
          <w:b/>
          <w:sz w:val="20"/>
        </w:rPr>
      </w:pPr>
    </w:p>
    <w:p>
      <w:pPr>
        <w:pStyle w:val="10"/>
        <w:rPr>
          <w:b/>
          <w:sz w:val="20"/>
        </w:rPr>
      </w:pPr>
    </w:p>
    <w:p>
      <w:pPr>
        <w:spacing w:before="212"/>
        <w:ind w:right="413" w:firstLine="1566" w:firstLineChars="300"/>
        <w:jc w:val="both"/>
      </w:pPr>
      <w:bookmarkStart w:id="14" w:name="_bookmark16"/>
      <w:bookmarkEnd w:id="14"/>
      <w:r>
        <w:rPr>
          <w:rFonts w:hint="eastAsia" w:eastAsia="宋体"/>
          <w:b/>
          <w:sz w:val="52"/>
          <w:lang w:val="en-US" w:eastAsia="zh-CN"/>
        </w:rPr>
        <w:t>3.</w:t>
      </w:r>
      <w:r>
        <w:rPr>
          <w:b/>
          <w:sz w:val="52"/>
        </w:rPr>
        <w:t>Conclusion</w:t>
      </w:r>
    </w:p>
    <w:p>
      <w:pPr>
        <w:pStyle w:val="10"/>
        <w:spacing w:before="338" w:line="295" w:lineRule="auto"/>
        <w:ind w:left="1600" w:right="1666"/>
        <w:rPr>
          <w:rFonts w:hint="eastAsia"/>
          <w:lang w:val="en-US" w:eastAsia="zh-CN"/>
        </w:rPr>
      </w:pPr>
      <w:r>
        <w:rPr>
          <w:rFonts w:hint="eastAsia"/>
          <w:lang w:val="en-US" w:eastAsia="zh-CN"/>
        </w:rPr>
        <w:t>Pour les programmeurs eux-mêmes</w:t>
      </w:r>
      <w:bookmarkStart w:id="16" w:name="_GoBack"/>
      <w:bookmarkEnd w:id="16"/>
      <w:r>
        <w:rPr>
          <w:rFonts w:hint="eastAsia"/>
          <w:lang w:val="en-US" w:eastAsia="zh-CN"/>
        </w:rPr>
        <w:t>, les problèmes techniques qu'ils rencontrent au cours d'un projet sont comme un bien précieux. Nous devons tirer les leçons de ces problèmes. En communiquant avec mes collègues, j'ai découvert que beaucoup d'entre eux ont l'habitude d'écrire des blogs techniques pour laisser derrière eux leur expérience de résolution de problèmes à chaque fois. Il est pratique pour leur propre accumulation et peut également fournir des idées aux autres pour résoudre leurs problèmes.</w:t>
      </w:r>
    </w:p>
    <w:p>
      <w:pPr>
        <w:pStyle w:val="10"/>
        <w:spacing w:before="338" w:line="295" w:lineRule="auto"/>
        <w:ind w:left="1600" w:right="1666"/>
        <w:rPr>
          <w:rFonts w:hint="eastAsia"/>
          <w:lang w:val="en-US" w:eastAsia="zh-CN"/>
        </w:rPr>
      </w:pPr>
      <w:r>
        <w:rPr>
          <w:rFonts w:hint="eastAsia"/>
          <w:lang w:val="en-US" w:eastAsia="zh-CN"/>
        </w:rPr>
        <w:t>En outre, cette carrière exige un apprentissage constant. Au sein du département R&amp;D, il y a une réunion de partage technique une fois par semaine. L'actionnaire partagera ses réflexions techniques sur un certain point, et le groupe pourra enregistrer certains problèmes dans le code d'ingénierie, créer une démo pour reproduire le problème, et présenter ses propres idées sur le problème. Ou simplement partager une nouvelle technologie qu'ils ont vue. Chacun peut parler de ce qu'il veut dire dans une session de partage technique.</w:t>
      </w:r>
    </w:p>
    <w:p>
      <w:pPr>
        <w:pStyle w:val="10"/>
        <w:spacing w:before="338" w:line="295" w:lineRule="auto"/>
        <w:ind w:left="1600" w:right="1666"/>
        <w:rPr>
          <w:rFonts w:hint="eastAsia"/>
          <w:lang w:val="en-US" w:eastAsia="zh-CN"/>
        </w:rPr>
      </w:pPr>
      <w:r>
        <w:rPr>
          <w:rFonts w:hint="eastAsia"/>
          <w:lang w:val="en-US" w:eastAsia="zh-CN"/>
        </w:rPr>
        <w:t>Le processus de développement d'un produit Internet est un processus de contrôle, qui nécessite la participation de tous les départements.</w:t>
      </w:r>
    </w:p>
    <w:p>
      <w:pPr>
        <w:pStyle w:val="10"/>
        <w:spacing w:before="338" w:line="295" w:lineRule="auto"/>
        <w:ind w:left="1600" w:right="1666"/>
        <w:rPr>
          <w:rFonts w:hint="eastAsia"/>
          <w:lang w:val="en-US" w:eastAsia="zh-CN"/>
        </w:rPr>
      </w:pPr>
      <w:r>
        <w:rPr>
          <w:rFonts w:hint="eastAsia"/>
          <w:lang w:val="en-US" w:eastAsia="zh-CN"/>
        </w:rPr>
        <w:t>Mon sentiment le plus fort à propos de ce processus est que la mise à jour et l'itération d'un produit est un processus d'essais et d'erreurs. L'important est de former un retour négatif efficace du produit vers l'utilisateur. J'ai réalisé une refonte de produit qui consistait en un remaniement complet du code original au niveau de l'écriture du code. Nous avons investi du temps et du coût humain juste pour polir un superbe produit.</w:t>
      </w:r>
    </w:p>
    <w:p>
      <w:pPr>
        <w:spacing w:after="0"/>
        <w:rPr>
          <w:rFonts w:hint="eastAsia" w:eastAsia="宋体"/>
          <w:lang w:val="en-US" w:eastAsia="zh-CN"/>
        </w:rPr>
      </w:pPr>
    </w:p>
    <w:p>
      <w:pPr>
        <w:spacing w:after="0"/>
        <w:rPr>
          <w:rFonts w:hint="eastAsia" w:eastAsia="宋体"/>
          <w:lang w:val="en-US" w:eastAsia="zh-CN"/>
        </w:rPr>
      </w:pPr>
    </w:p>
    <w:p>
      <w:pPr>
        <w:spacing w:after="0"/>
        <w:rPr>
          <w:rFonts w:hint="default" w:eastAsia="宋体"/>
          <w:lang w:val="en-US" w:eastAsia="zh-CN"/>
        </w:rPr>
      </w:pPr>
    </w:p>
    <w:p>
      <w:pPr>
        <w:spacing w:after="0"/>
      </w:pPr>
    </w:p>
    <w:p>
      <w:pPr>
        <w:spacing w:after="0"/>
        <w:sectPr>
          <w:pgSz w:w="11910" w:h="16840"/>
          <w:pgMar w:top="1220" w:right="160" w:bottom="280" w:left="200" w:header="483" w:footer="0" w:gutter="0"/>
          <w:cols w:space="720" w:num="1"/>
        </w:sectPr>
      </w:pPr>
    </w:p>
    <w:p>
      <w:pPr>
        <w:pStyle w:val="10"/>
        <w:spacing w:before="9"/>
        <w:rPr>
          <w:sz w:val="13"/>
        </w:rPr>
      </w:pPr>
    </w:p>
    <w:p>
      <w:pPr>
        <w:pStyle w:val="2"/>
        <w:ind w:right="413"/>
      </w:pPr>
      <w:bookmarkStart w:id="15" w:name="_bookmark17"/>
      <w:bookmarkEnd w:id="15"/>
      <w:r>
        <w:t>Bibliographie</w:t>
      </w:r>
    </w:p>
    <w:p>
      <w:pPr>
        <w:pStyle w:val="15"/>
        <w:numPr>
          <w:ilvl w:val="0"/>
          <w:numId w:val="4"/>
        </w:numPr>
        <w:tabs>
          <w:tab w:val="left" w:pos="1968"/>
        </w:tabs>
        <w:spacing w:before="337" w:after="0" w:line="240" w:lineRule="auto"/>
        <w:ind w:left="1967" w:right="0" w:hanging="368"/>
        <w:jc w:val="left"/>
        <w:rPr>
          <w:i/>
          <w:sz w:val="24"/>
        </w:rPr>
      </w:pPr>
      <w:r>
        <w:rPr>
          <w:i/>
          <w:sz w:val="24"/>
        </w:rPr>
        <w:t>CATL. Présentation CATL.</w:t>
      </w:r>
      <w:r>
        <w:rPr>
          <w:i/>
          <w:spacing w:val="-3"/>
          <w:sz w:val="24"/>
        </w:rPr>
        <w:t xml:space="preserve"> </w:t>
      </w:r>
      <w:r>
        <w:rPr>
          <w:i/>
          <w:sz w:val="24"/>
        </w:rPr>
        <w:t>2022</w:t>
      </w:r>
    </w:p>
    <w:p>
      <w:pPr>
        <w:pStyle w:val="10"/>
        <w:spacing w:before="10"/>
        <w:rPr>
          <w:i/>
          <w:sz w:val="33"/>
        </w:rPr>
      </w:pPr>
    </w:p>
    <w:p>
      <w:pPr>
        <w:pStyle w:val="15"/>
        <w:numPr>
          <w:ilvl w:val="0"/>
          <w:numId w:val="4"/>
        </w:numPr>
        <w:tabs>
          <w:tab w:val="left" w:pos="1968"/>
        </w:tabs>
        <w:spacing w:before="0" w:after="0" w:line="240" w:lineRule="auto"/>
        <w:ind w:left="1967" w:right="0" w:hanging="368"/>
        <w:jc w:val="left"/>
        <w:rPr>
          <w:i/>
          <w:sz w:val="24"/>
        </w:rPr>
      </w:pPr>
      <w:r>
        <w:rPr>
          <w:i/>
          <w:sz w:val="24"/>
        </w:rPr>
        <w:t>site officiel de CATL.</w:t>
      </w:r>
      <w:r>
        <w:rPr>
          <w:i/>
          <w:spacing w:val="-6"/>
          <w:sz w:val="24"/>
        </w:rPr>
        <w:t xml:space="preserve"> </w:t>
      </w:r>
      <w:r>
        <w:fldChar w:fldCharType="begin"/>
      </w:r>
      <w:r>
        <w:instrText xml:space="preserve"> HYPERLINK "http://www.catl.com/" \h </w:instrText>
      </w:r>
      <w:r>
        <w:fldChar w:fldCharType="separate"/>
      </w:r>
      <w:r>
        <w:rPr>
          <w:i/>
          <w:sz w:val="24"/>
        </w:rPr>
        <w:t>https://w</w:t>
      </w:r>
      <w:r>
        <w:rPr>
          <w:i/>
          <w:sz w:val="24"/>
        </w:rPr>
        <w:fldChar w:fldCharType="end"/>
      </w:r>
      <w:r>
        <w:rPr>
          <w:i/>
          <w:sz w:val="24"/>
        </w:rPr>
        <w:t>ww.c</w:t>
      </w:r>
      <w:r>
        <w:fldChar w:fldCharType="begin"/>
      </w:r>
      <w:r>
        <w:instrText xml:space="preserve"> HYPERLINK "http://www.catl.com/" \h </w:instrText>
      </w:r>
      <w:r>
        <w:fldChar w:fldCharType="separate"/>
      </w:r>
      <w:r>
        <w:rPr>
          <w:i/>
          <w:sz w:val="24"/>
        </w:rPr>
        <w:t>atl.com/</w:t>
      </w:r>
      <w:r>
        <w:rPr>
          <w:i/>
          <w:sz w:val="24"/>
        </w:rPr>
        <w:fldChar w:fldCharType="end"/>
      </w:r>
    </w:p>
    <w:p>
      <w:pPr>
        <w:pStyle w:val="10"/>
        <w:rPr>
          <w:i/>
          <w:sz w:val="34"/>
        </w:rPr>
      </w:pPr>
    </w:p>
    <w:p>
      <w:pPr>
        <w:pStyle w:val="15"/>
        <w:numPr>
          <w:ilvl w:val="0"/>
          <w:numId w:val="4"/>
        </w:numPr>
        <w:tabs>
          <w:tab w:val="left" w:pos="1968"/>
        </w:tabs>
        <w:spacing w:before="0" w:after="0" w:line="240" w:lineRule="auto"/>
        <w:ind w:left="1967" w:right="0" w:hanging="368"/>
        <w:jc w:val="left"/>
        <w:rPr>
          <w:i/>
          <w:sz w:val="24"/>
        </w:rPr>
      </w:pPr>
      <w:r>
        <w:rPr>
          <w:i/>
          <w:spacing w:val="-3"/>
          <w:sz w:val="24"/>
        </w:rPr>
        <w:t xml:space="preserve">CATL </w:t>
      </w:r>
      <w:r>
        <w:rPr>
          <w:i/>
          <w:sz w:val="24"/>
        </w:rPr>
        <w:t>Classe de 2022 Document de présentation</w:t>
      </w:r>
      <w:r>
        <w:rPr>
          <w:i/>
          <w:spacing w:val="-6"/>
          <w:sz w:val="24"/>
        </w:rPr>
        <w:t xml:space="preserve"> </w:t>
      </w:r>
      <w:r>
        <w:rPr>
          <w:i/>
          <w:sz w:val="24"/>
        </w:rPr>
        <w:t>2021.01</w:t>
      </w:r>
    </w:p>
    <w:p>
      <w:pPr>
        <w:pStyle w:val="10"/>
        <w:spacing w:before="9"/>
        <w:rPr>
          <w:i/>
          <w:sz w:val="33"/>
        </w:rPr>
      </w:pPr>
    </w:p>
    <w:p>
      <w:pPr>
        <w:pStyle w:val="15"/>
        <w:numPr>
          <w:ilvl w:val="0"/>
          <w:numId w:val="4"/>
        </w:numPr>
        <w:tabs>
          <w:tab w:val="left" w:pos="1968"/>
        </w:tabs>
        <w:spacing w:before="0" w:after="0" w:line="240" w:lineRule="auto"/>
        <w:ind w:left="1967" w:right="0" w:hanging="368"/>
        <w:jc w:val="left"/>
        <w:rPr>
          <w:i/>
          <w:sz w:val="24"/>
        </w:rPr>
      </w:pPr>
      <w:r>
        <w:rPr>
          <w:i/>
          <w:sz w:val="24"/>
        </w:rPr>
        <w:t>Introduction au département IMD</w:t>
      </w:r>
      <w:r>
        <w:rPr>
          <w:i/>
          <w:spacing w:val="-2"/>
          <w:sz w:val="24"/>
        </w:rPr>
        <w:t xml:space="preserve"> </w:t>
      </w:r>
      <w:r>
        <w:rPr>
          <w:i/>
          <w:sz w:val="24"/>
        </w:rPr>
        <w:t>2021.08</w:t>
      </w:r>
    </w:p>
    <w:p>
      <w:pPr>
        <w:pStyle w:val="10"/>
        <w:spacing w:before="1"/>
        <w:rPr>
          <w:i/>
          <w:sz w:val="34"/>
        </w:rPr>
      </w:pPr>
    </w:p>
    <w:p>
      <w:pPr>
        <w:pStyle w:val="15"/>
        <w:numPr>
          <w:ilvl w:val="0"/>
          <w:numId w:val="4"/>
        </w:numPr>
        <w:tabs>
          <w:tab w:val="left" w:pos="1968"/>
        </w:tabs>
        <w:spacing w:before="0" w:after="0" w:line="240" w:lineRule="auto"/>
        <w:ind w:left="1967" w:right="0" w:hanging="368"/>
        <w:jc w:val="left"/>
        <w:rPr>
          <w:i/>
          <w:sz w:val="24"/>
        </w:rPr>
      </w:pPr>
      <w:r>
        <w:rPr>
          <w:i/>
          <w:sz w:val="24"/>
        </w:rPr>
        <w:t>Sensetime. Présentation de l'équipe.</w:t>
      </w:r>
      <w:r>
        <w:rPr>
          <w:i/>
          <w:spacing w:val="-2"/>
          <w:sz w:val="24"/>
        </w:rPr>
        <w:t xml:space="preserve"> </w:t>
      </w:r>
      <w:r>
        <w:rPr>
          <w:i/>
          <w:sz w:val="24"/>
        </w:rPr>
        <w:t>2021.05</w:t>
      </w:r>
    </w:p>
    <w:p>
      <w:pPr>
        <w:pStyle w:val="10"/>
        <w:spacing w:before="9"/>
        <w:rPr>
          <w:i/>
          <w:sz w:val="33"/>
        </w:rPr>
      </w:pPr>
    </w:p>
    <w:p>
      <w:pPr>
        <w:pStyle w:val="15"/>
        <w:numPr>
          <w:ilvl w:val="0"/>
          <w:numId w:val="4"/>
        </w:numPr>
        <w:tabs>
          <w:tab w:val="left" w:pos="1968"/>
        </w:tabs>
        <w:spacing w:before="1" w:after="0" w:line="240" w:lineRule="auto"/>
        <w:ind w:left="1967" w:right="0" w:hanging="368"/>
        <w:jc w:val="left"/>
        <w:rPr>
          <w:i/>
          <w:sz w:val="24"/>
        </w:rPr>
      </w:pPr>
      <w:r>
        <w:rPr>
          <w:i/>
          <w:sz w:val="24"/>
        </w:rPr>
        <w:t>CATL. Introduction aux principes de base des cellules de batterie V3.0,</w:t>
      </w:r>
      <w:r>
        <w:rPr>
          <w:i/>
          <w:spacing w:val="-7"/>
          <w:sz w:val="24"/>
        </w:rPr>
        <w:t xml:space="preserve"> </w:t>
      </w:r>
      <w:r>
        <w:rPr>
          <w:i/>
          <w:sz w:val="24"/>
        </w:rPr>
        <w:t>2021</w:t>
      </w:r>
    </w:p>
    <w:p>
      <w:pPr>
        <w:pStyle w:val="10"/>
        <w:rPr>
          <w:i/>
          <w:sz w:val="34"/>
        </w:rPr>
      </w:pPr>
    </w:p>
    <w:p>
      <w:pPr>
        <w:pStyle w:val="15"/>
        <w:numPr>
          <w:ilvl w:val="0"/>
          <w:numId w:val="4"/>
        </w:numPr>
        <w:tabs>
          <w:tab w:val="left" w:pos="1968"/>
        </w:tabs>
        <w:spacing w:before="0" w:after="0" w:line="240" w:lineRule="auto"/>
        <w:ind w:left="1967" w:right="0" w:hanging="368"/>
        <w:jc w:val="left"/>
        <w:rPr>
          <w:i/>
          <w:sz w:val="24"/>
        </w:rPr>
      </w:pPr>
      <w:r>
        <w:rPr>
          <w:spacing w:val="-6"/>
          <w:sz w:val="24"/>
        </w:rPr>
        <w:t xml:space="preserve">CATL. </w:t>
      </w:r>
      <w:r>
        <w:rPr>
          <w:i/>
          <w:sz w:val="24"/>
        </w:rPr>
        <w:t>Équipements et procédés de fabrication de cellules de batteries V2.0,</w:t>
      </w:r>
      <w:r>
        <w:rPr>
          <w:i/>
          <w:spacing w:val="-3"/>
          <w:sz w:val="24"/>
        </w:rPr>
        <w:t xml:space="preserve"> </w:t>
      </w:r>
      <w:r>
        <w:rPr>
          <w:i/>
          <w:sz w:val="24"/>
        </w:rPr>
        <w:t>2021</w:t>
      </w:r>
    </w:p>
    <w:p>
      <w:pPr>
        <w:pStyle w:val="10"/>
        <w:spacing w:before="8"/>
        <w:rPr>
          <w:i/>
          <w:sz w:val="31"/>
        </w:rPr>
      </w:pPr>
    </w:p>
    <w:p>
      <w:pPr>
        <w:pStyle w:val="15"/>
        <w:numPr>
          <w:ilvl w:val="0"/>
          <w:numId w:val="4"/>
        </w:numPr>
        <w:tabs>
          <w:tab w:val="left" w:pos="1968"/>
        </w:tabs>
        <w:spacing w:before="0" w:after="0" w:line="240" w:lineRule="auto"/>
        <w:ind w:left="1967" w:right="0" w:hanging="368"/>
        <w:jc w:val="left"/>
        <w:rPr>
          <w:i/>
          <w:sz w:val="24"/>
        </w:rPr>
      </w:pPr>
      <w:r>
        <w:rPr>
          <w:i/>
          <w:sz w:val="24"/>
        </w:rPr>
        <w:t xml:space="preserve">François Blayo et Michel </w:t>
      </w:r>
      <w:r>
        <w:rPr>
          <w:i/>
          <w:spacing w:val="-4"/>
          <w:sz w:val="24"/>
        </w:rPr>
        <w:t xml:space="preserve">Verleysen, </w:t>
      </w:r>
      <w:r>
        <w:rPr>
          <w:i/>
          <w:sz w:val="24"/>
        </w:rPr>
        <w:t>Les réseaux de neurones artificiels</w:t>
      </w:r>
      <w:r>
        <w:fldChar w:fldCharType="begin"/>
      </w:r>
      <w:r>
        <w:instrText xml:space="preserve"> HYPERLINK "https://fr.wikipedia.org/wiki/PUF" \h </w:instrText>
      </w:r>
      <w:r>
        <w:fldChar w:fldCharType="separate"/>
      </w:r>
      <w:r>
        <w:rPr>
          <w:i/>
          <w:sz w:val="24"/>
        </w:rPr>
        <w:t xml:space="preserve">, </w:t>
      </w:r>
      <w:r>
        <w:rPr>
          <w:i/>
          <w:spacing w:val="-9"/>
          <w:sz w:val="24"/>
        </w:rPr>
        <w:t>PUF,</w:t>
      </w:r>
      <w:r>
        <w:rPr>
          <w:i/>
          <w:spacing w:val="-9"/>
          <w:sz w:val="24"/>
        </w:rPr>
        <w:fldChar w:fldCharType="end"/>
      </w:r>
    </w:p>
    <w:p>
      <w:pPr>
        <w:pStyle w:val="10"/>
        <w:spacing w:before="7"/>
        <w:rPr>
          <w:i/>
          <w:sz w:val="28"/>
        </w:rPr>
      </w:pPr>
    </w:p>
    <w:p>
      <w:pPr>
        <w:spacing w:before="0"/>
        <w:ind w:left="1600" w:right="0" w:firstLine="0"/>
        <w:jc w:val="left"/>
        <w:rPr>
          <w:i/>
          <w:sz w:val="24"/>
        </w:rPr>
      </w:pPr>
      <w:r>
        <w:fldChar w:fldCharType="begin"/>
      </w:r>
      <w:r>
        <w:instrText xml:space="preserve"> HYPERLINK "http://www.dice.ucl.ac.be/~verleyse/papers/qsj96fb.pdf" \h </w:instrText>
      </w:r>
      <w:r>
        <w:fldChar w:fldCharType="separate"/>
      </w:r>
      <w:r>
        <w:rPr>
          <w:i/>
          <w:sz w:val="24"/>
        </w:rPr>
        <w:t xml:space="preserve">Que Sais-je No 3042 </w:t>
      </w:r>
      <w:r>
        <w:rPr>
          <w:i/>
          <w:sz w:val="24"/>
        </w:rPr>
        <w:fldChar w:fldCharType="end"/>
      </w:r>
      <w:r>
        <w:rPr>
          <w:i/>
          <w:sz w:val="24"/>
        </w:rPr>
        <w:t>, 1</w:t>
      </w:r>
      <w:r>
        <w:rPr>
          <w:i/>
          <w:sz w:val="24"/>
          <w:vertAlign w:val="superscript"/>
        </w:rPr>
        <w:t>re</w:t>
      </w:r>
      <w:r>
        <w:rPr>
          <w:i/>
          <w:sz w:val="24"/>
          <w:vertAlign w:val="baseline"/>
        </w:rPr>
        <w:t xml:space="preserve"> éd., 1996</w:t>
      </w:r>
    </w:p>
    <w:p>
      <w:pPr>
        <w:pStyle w:val="10"/>
        <w:spacing w:before="7"/>
        <w:rPr>
          <w:i/>
          <w:sz w:val="28"/>
        </w:rPr>
      </w:pPr>
    </w:p>
    <w:p>
      <w:pPr>
        <w:pStyle w:val="15"/>
        <w:numPr>
          <w:ilvl w:val="0"/>
          <w:numId w:val="4"/>
        </w:numPr>
        <w:tabs>
          <w:tab w:val="left" w:pos="1968"/>
        </w:tabs>
        <w:spacing w:before="0" w:after="0" w:line="240" w:lineRule="auto"/>
        <w:ind w:left="1967" w:right="0" w:hanging="368"/>
        <w:jc w:val="left"/>
        <w:rPr>
          <w:i/>
          <w:sz w:val="24"/>
        </w:rPr>
      </w:pPr>
      <w:r>
        <w:rPr>
          <w:i/>
          <w:sz w:val="24"/>
        </w:rPr>
        <w:t xml:space="preserve">Sensetime. Spécification du projet de soudage du couvercle </w:t>
      </w:r>
      <w:r>
        <w:rPr>
          <w:i/>
          <w:spacing w:val="-4"/>
          <w:sz w:val="24"/>
        </w:rPr>
        <w:t>supérieur,</w:t>
      </w:r>
      <w:r>
        <w:rPr>
          <w:i/>
          <w:spacing w:val="-5"/>
          <w:sz w:val="24"/>
        </w:rPr>
        <w:t xml:space="preserve"> </w:t>
      </w:r>
      <w:r>
        <w:rPr>
          <w:i/>
          <w:sz w:val="24"/>
        </w:rPr>
        <w:t>2021</w:t>
      </w:r>
    </w:p>
    <w:p>
      <w:pPr>
        <w:pStyle w:val="10"/>
        <w:spacing w:before="9"/>
        <w:rPr>
          <w:i/>
          <w:sz w:val="28"/>
        </w:rPr>
      </w:pPr>
    </w:p>
    <w:p>
      <w:pPr>
        <w:pStyle w:val="15"/>
        <w:numPr>
          <w:ilvl w:val="0"/>
          <w:numId w:val="4"/>
        </w:numPr>
        <w:tabs>
          <w:tab w:val="left" w:pos="2088"/>
        </w:tabs>
        <w:spacing w:before="1" w:after="0" w:line="525" w:lineRule="auto"/>
        <w:ind w:left="1600" w:right="3878" w:firstLine="0"/>
        <w:jc w:val="left"/>
        <w:rPr>
          <w:rFonts w:ascii="Arial" w:hAnsi="Arial"/>
          <w:i/>
          <w:sz w:val="19"/>
        </w:rPr>
      </w:pPr>
      <w:r>
        <w:rPr>
          <w:i/>
          <w:sz w:val="24"/>
        </w:rPr>
        <w:t>Sensetime. Manuel d'utilisation du système AE V1.0,</w:t>
      </w:r>
      <w:r>
        <w:rPr>
          <w:i/>
          <w:spacing w:val="-22"/>
          <w:sz w:val="24"/>
        </w:rPr>
        <w:t xml:space="preserve"> </w:t>
      </w:r>
      <w:r>
        <w:rPr>
          <w:i/>
          <w:sz w:val="24"/>
        </w:rPr>
        <w:t xml:space="preserve">2021 </w:t>
      </w:r>
      <w:r>
        <w:rPr>
          <w:i/>
          <w:spacing w:val="-5"/>
          <w:sz w:val="24"/>
        </w:rPr>
        <w:t xml:space="preserve">[11] </w:t>
      </w:r>
      <w:r>
        <w:rPr>
          <w:rFonts w:ascii="Arial" w:hAnsi="Arial"/>
          <w:i/>
          <w:color w:val="1F2021"/>
          <w:sz w:val="19"/>
        </w:rPr>
        <w:t>Siemens PLM. Plant Simulation</w:t>
      </w:r>
      <w:r>
        <w:rPr>
          <w:rFonts w:ascii="Arial" w:hAnsi="Arial"/>
          <w:i/>
          <w:color w:val="1F2021"/>
          <w:spacing w:val="6"/>
          <w:sz w:val="19"/>
        </w:rPr>
        <w:t xml:space="preserve"> </w:t>
      </w:r>
      <w:r>
        <w:rPr>
          <w:rFonts w:ascii="Arial" w:hAnsi="Arial"/>
          <w:i/>
          <w:color w:val="1F2021"/>
          <w:sz w:val="19"/>
        </w:rPr>
        <w:t>2014.</w:t>
      </w:r>
    </w:p>
    <w:p>
      <w:pPr>
        <w:pStyle w:val="15"/>
        <w:numPr>
          <w:ilvl w:val="0"/>
          <w:numId w:val="5"/>
        </w:numPr>
        <w:tabs>
          <w:tab w:val="left" w:pos="2088"/>
        </w:tabs>
        <w:spacing w:before="3" w:after="0" w:line="240" w:lineRule="auto"/>
        <w:ind w:left="2087" w:right="0" w:hanging="488"/>
        <w:jc w:val="left"/>
        <w:rPr>
          <w:i/>
          <w:sz w:val="24"/>
        </w:rPr>
      </w:pPr>
      <w:r>
        <w:rPr>
          <w:i/>
          <w:sz w:val="24"/>
        </w:rPr>
        <w:t>https://en.wikipedia.org/wiki/Automated_guided_vehicle</w:t>
      </w:r>
    </w:p>
    <w:p>
      <w:pPr>
        <w:pStyle w:val="10"/>
        <w:spacing w:before="6"/>
        <w:rPr>
          <w:i/>
          <w:sz w:val="28"/>
        </w:rPr>
      </w:pPr>
    </w:p>
    <w:p>
      <w:pPr>
        <w:pStyle w:val="15"/>
        <w:numPr>
          <w:ilvl w:val="0"/>
          <w:numId w:val="5"/>
        </w:numPr>
        <w:tabs>
          <w:tab w:val="left" w:pos="2088"/>
        </w:tabs>
        <w:spacing w:before="1" w:after="0" w:line="285" w:lineRule="auto"/>
        <w:ind w:left="1600" w:right="1856" w:firstLine="0"/>
        <w:jc w:val="left"/>
        <w:rPr>
          <w:i/>
          <w:sz w:val="24"/>
        </w:rPr>
      </w:pPr>
      <w:r>
        <w:rPr>
          <w:sz w:val="24"/>
        </w:rPr>
        <w:t xml:space="preserve">« Technologie de fabrication aéronautique » </w:t>
      </w:r>
      <w:r>
        <w:rPr>
          <w:i/>
          <w:sz w:val="24"/>
        </w:rPr>
        <w:t>Exploration de l'utilisation des modèles jumeaux numériques dans la gestion de la configuration des produits,</w:t>
      </w:r>
      <w:r>
        <w:rPr>
          <w:i/>
          <w:spacing w:val="-20"/>
          <w:sz w:val="24"/>
        </w:rPr>
        <w:t xml:space="preserve"> </w:t>
      </w:r>
      <w:r>
        <w:rPr>
          <w:i/>
          <w:sz w:val="24"/>
        </w:rPr>
        <w:t>2017</w:t>
      </w:r>
    </w:p>
    <w:p>
      <w:pPr>
        <w:pStyle w:val="15"/>
        <w:numPr>
          <w:ilvl w:val="0"/>
          <w:numId w:val="5"/>
        </w:numPr>
        <w:tabs>
          <w:tab w:val="left" w:pos="2081"/>
        </w:tabs>
        <w:spacing w:before="46" w:after="0" w:line="240" w:lineRule="auto"/>
        <w:ind w:left="2080" w:right="0" w:hanging="481"/>
        <w:jc w:val="left"/>
        <w:rPr>
          <w:i/>
          <w:sz w:val="24"/>
        </w:rPr>
      </w:pPr>
      <w:r>
        <w:rPr>
          <w:rFonts w:ascii="Arial"/>
          <w:i/>
          <w:color w:val="1F2021"/>
          <w:sz w:val="19"/>
        </w:rPr>
        <w:t xml:space="preserve">Siemens PLM. </w:t>
      </w:r>
      <w:r>
        <w:rPr>
          <w:i/>
          <w:sz w:val="24"/>
        </w:rPr>
        <w:t>Plant Simulation and HEEDS Integrated Optimization-EN,</w:t>
      </w:r>
      <w:r>
        <w:rPr>
          <w:i/>
          <w:spacing w:val="1"/>
          <w:sz w:val="24"/>
        </w:rPr>
        <w:t xml:space="preserve"> </w:t>
      </w:r>
      <w:r>
        <w:rPr>
          <w:i/>
          <w:sz w:val="24"/>
        </w:rPr>
        <w:t>2019</w:t>
      </w:r>
    </w:p>
    <w:sectPr>
      <w:pgSz w:w="11910" w:h="16840"/>
      <w:pgMar w:top="1220" w:right="160" w:bottom="280" w:left="200" w:header="483"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PAexGothic">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ndal">
    <w:altName w:val="Segoe Print"/>
    <w:panose1 w:val="00000000000000000000"/>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WenQuanYi Zen Hei Mono">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pPr>
    <w:r>
      <w:drawing>
        <wp:anchor distT="0" distB="0" distL="114300" distR="114300" simplePos="0" relativeHeight="251662336" behindDoc="0" locked="0" layoutInCell="1" allowOverlap="1">
          <wp:simplePos x="0" y="0"/>
          <wp:positionH relativeFrom="column">
            <wp:posOffset>6031865</wp:posOffset>
          </wp:positionH>
          <wp:positionV relativeFrom="paragraph">
            <wp:posOffset>-7620</wp:posOffset>
          </wp:positionV>
          <wp:extent cx="501015" cy="438150"/>
          <wp:effectExtent l="0" t="0" r="6985" b="5715"/>
          <wp:wrapSquare wrapText="bothSides"/>
          <wp:docPr id="62" name="Picture 6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logo"/>
                  <pic:cNvPicPr>
                    <a:picLocks noChangeAspect="1"/>
                  </pic:cNvPicPr>
                </pic:nvPicPr>
                <pic:blipFill>
                  <a:blip r:embed="rId1"/>
                  <a:srcRect l="-496" t="-10911" r="72495" b="6319"/>
                  <a:stretch>
                    <a:fillRect/>
                  </a:stretch>
                </pic:blipFill>
                <pic:spPr>
                  <a:xfrm>
                    <a:off x="0" y="0"/>
                    <a:ext cx="501015" cy="438150"/>
                  </a:xfrm>
                  <a:prstGeom prst="rect">
                    <a:avLst/>
                  </a:prstGeom>
                </pic:spPr>
              </pic:pic>
            </a:graphicData>
          </a:graphic>
        </wp:anchor>
      </w:drawing>
    </w:r>
    <w:r>
      <w:rPr>
        <w:sz w:val="24"/>
      </w:rPr>
      <w:drawing>
        <wp:anchor distT="0" distB="0" distL="114300" distR="114300" simplePos="0" relativeHeight="251661312" behindDoc="1" locked="0" layoutInCell="1" allowOverlap="1">
          <wp:simplePos x="0" y="0"/>
          <wp:positionH relativeFrom="column">
            <wp:posOffset>1009015</wp:posOffset>
          </wp:positionH>
          <wp:positionV relativeFrom="paragraph">
            <wp:posOffset>6350</wp:posOffset>
          </wp:positionV>
          <wp:extent cx="1249680" cy="433705"/>
          <wp:effectExtent l="0" t="0" r="7620" b="10795"/>
          <wp:wrapNone/>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
                  <pic:cNvPicPr>
                    <a:picLocks noChangeAspect="1"/>
                  </pic:cNvPicPr>
                </pic:nvPicPr>
                <pic:blipFill>
                  <a:blip r:embed="rId2"/>
                  <a:stretch>
                    <a:fillRect/>
                  </a:stretch>
                </pic:blipFill>
                <pic:spPr>
                  <a:xfrm>
                    <a:off x="1143000" y="306070"/>
                    <a:ext cx="1249680" cy="433705"/>
                  </a:xfrm>
                  <a:prstGeom prst="rect">
                    <a:avLst/>
                  </a:prstGeom>
                  <a:noFill/>
                  <a:ln>
                    <a:noFill/>
                  </a:ln>
                </pic:spPr>
              </pic:pic>
            </a:graphicData>
          </a:graphic>
        </wp:anchor>
      </w:drawing>
    </w:r>
  </w:p>
  <w:p>
    <w:pPr>
      <w:pStyle w:val="10"/>
      <w:spacing w:line="14" w:lineRule="auto"/>
      <w:rPr>
        <w:sz w:val="20"/>
      </w:rPr>
    </w:pPr>
  </w:p>
  <w:p>
    <w:pPr>
      <w:pStyle w:val="10"/>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column">
                <wp:posOffset>996950</wp:posOffset>
              </wp:positionH>
              <wp:positionV relativeFrom="paragraph">
                <wp:posOffset>450215</wp:posOffset>
              </wp:positionV>
              <wp:extent cx="5553075" cy="9525"/>
              <wp:effectExtent l="0" t="0" r="0" b="0"/>
              <wp:wrapNone/>
              <wp:docPr id="50" name="Rectangles 2"/>
              <wp:cNvGraphicFramePr/>
              <a:graphic xmlns:a="http://schemas.openxmlformats.org/drawingml/2006/main">
                <a:graphicData uri="http://schemas.microsoft.com/office/word/2010/wordprocessingShape">
                  <wps:wsp>
                    <wps:cNvSpPr/>
                    <wps:spPr>
                      <a:xfrm>
                        <a:off x="1123950" y="767080"/>
                        <a:ext cx="5553075" cy="9525"/>
                      </a:xfrm>
                      <a:prstGeom prst="rect">
                        <a:avLst/>
                      </a:prstGeom>
                      <a:solidFill>
                        <a:srgbClr val="000000"/>
                      </a:solidFill>
                      <a:ln>
                        <a:noFill/>
                      </a:ln>
                    </wps:spPr>
                    <wps:bodyPr upright="1"/>
                  </wps:wsp>
                </a:graphicData>
              </a:graphic>
            </wp:anchor>
          </w:drawing>
        </mc:Choice>
        <mc:Fallback>
          <w:pict>
            <v:rect id="Rectangles 2" o:spid="_x0000_s1026" o:spt="1" style="position:absolute;left:0pt;margin-left:78.5pt;margin-top:35.45pt;height:0.75pt;width:437.25pt;z-index:-251656192;mso-width-relative:page;mso-height-relative:page;" fillcolor="#000000" filled="t" stroked="f" coordsize="21600,21600" o:gfxdata="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Rsz59kAAAAKAQAADwAAAAAAAAABACAAAAAiAAAAZHJzL2Rvd25yZXYueG1sUEsBAhQAFAAAAAgA&#10;h07iQAr/KpeyAQAAbQMAAA4AAAAAAAAAAQAgAAAAKAEAAGRycy9lMm9Eb2MueG1sUEsFBgAAAAAG&#10;AAYAWQEAAEwF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49366"/>
    <w:multiLevelType w:val="singleLevel"/>
    <w:tmpl w:val="AFD49366"/>
    <w:lvl w:ilvl="0" w:tentative="0">
      <w:start w:val="2"/>
      <w:numFmt w:val="decimal"/>
      <w:suff w:val="space"/>
      <w:lvlText w:val="%1."/>
      <w:lvlJc w:val="left"/>
    </w:lvl>
  </w:abstractNum>
  <w:abstractNum w:abstractNumId="1">
    <w:nsid w:val="CF092B84"/>
    <w:multiLevelType w:val="multilevel"/>
    <w:tmpl w:val="CF092B84"/>
    <w:lvl w:ilvl="0" w:tentative="0">
      <w:start w:val="0"/>
      <w:numFmt w:val="bullet"/>
      <w:lvlText w:val=""/>
      <w:lvlJc w:val="left"/>
      <w:pPr>
        <w:ind w:left="864" w:hanging="361"/>
      </w:pPr>
      <w:rPr>
        <w:rFonts w:hint="default" w:ascii="Symbol" w:hAnsi="Symbol" w:eastAsia="Symbol" w:cs="Symbol"/>
        <w:color w:val="FFFFFF"/>
        <w:w w:val="100"/>
        <w:sz w:val="24"/>
        <w:szCs w:val="24"/>
        <w:lang w:val="fr-FR" w:eastAsia="en-US" w:bidi="ar-SA"/>
      </w:rPr>
    </w:lvl>
    <w:lvl w:ilvl="1" w:tentative="0">
      <w:start w:val="0"/>
      <w:numFmt w:val="bullet"/>
      <w:lvlText w:val="•"/>
      <w:lvlJc w:val="left"/>
      <w:pPr>
        <w:ind w:left="1318" w:hanging="361"/>
      </w:pPr>
      <w:rPr>
        <w:rFonts w:hint="default"/>
        <w:lang w:val="fr-FR" w:eastAsia="en-US" w:bidi="ar-SA"/>
      </w:rPr>
    </w:lvl>
    <w:lvl w:ilvl="2" w:tentative="0">
      <w:start w:val="0"/>
      <w:numFmt w:val="bullet"/>
      <w:lvlText w:val="•"/>
      <w:lvlJc w:val="left"/>
      <w:pPr>
        <w:ind w:left="1777" w:hanging="361"/>
      </w:pPr>
      <w:rPr>
        <w:rFonts w:hint="default"/>
        <w:lang w:val="fr-FR" w:eastAsia="en-US" w:bidi="ar-SA"/>
      </w:rPr>
    </w:lvl>
    <w:lvl w:ilvl="3" w:tentative="0">
      <w:start w:val="0"/>
      <w:numFmt w:val="bullet"/>
      <w:lvlText w:val="•"/>
      <w:lvlJc w:val="left"/>
      <w:pPr>
        <w:ind w:left="2235" w:hanging="361"/>
      </w:pPr>
      <w:rPr>
        <w:rFonts w:hint="default"/>
        <w:lang w:val="fr-FR" w:eastAsia="en-US" w:bidi="ar-SA"/>
      </w:rPr>
    </w:lvl>
    <w:lvl w:ilvl="4" w:tentative="0">
      <w:start w:val="0"/>
      <w:numFmt w:val="bullet"/>
      <w:lvlText w:val="•"/>
      <w:lvlJc w:val="left"/>
      <w:pPr>
        <w:ind w:left="2694" w:hanging="361"/>
      </w:pPr>
      <w:rPr>
        <w:rFonts w:hint="default"/>
        <w:lang w:val="fr-FR" w:eastAsia="en-US" w:bidi="ar-SA"/>
      </w:rPr>
    </w:lvl>
    <w:lvl w:ilvl="5" w:tentative="0">
      <w:start w:val="0"/>
      <w:numFmt w:val="bullet"/>
      <w:lvlText w:val="•"/>
      <w:lvlJc w:val="left"/>
      <w:pPr>
        <w:ind w:left="3152" w:hanging="361"/>
      </w:pPr>
      <w:rPr>
        <w:rFonts w:hint="default"/>
        <w:lang w:val="fr-FR" w:eastAsia="en-US" w:bidi="ar-SA"/>
      </w:rPr>
    </w:lvl>
    <w:lvl w:ilvl="6" w:tentative="0">
      <w:start w:val="0"/>
      <w:numFmt w:val="bullet"/>
      <w:lvlText w:val="•"/>
      <w:lvlJc w:val="left"/>
      <w:pPr>
        <w:ind w:left="3611" w:hanging="361"/>
      </w:pPr>
      <w:rPr>
        <w:rFonts w:hint="default"/>
        <w:lang w:val="fr-FR" w:eastAsia="en-US" w:bidi="ar-SA"/>
      </w:rPr>
    </w:lvl>
    <w:lvl w:ilvl="7" w:tentative="0">
      <w:start w:val="0"/>
      <w:numFmt w:val="bullet"/>
      <w:lvlText w:val="•"/>
      <w:lvlJc w:val="left"/>
      <w:pPr>
        <w:ind w:left="4069" w:hanging="361"/>
      </w:pPr>
      <w:rPr>
        <w:rFonts w:hint="default"/>
        <w:lang w:val="fr-FR" w:eastAsia="en-US" w:bidi="ar-SA"/>
      </w:rPr>
    </w:lvl>
    <w:lvl w:ilvl="8" w:tentative="0">
      <w:start w:val="0"/>
      <w:numFmt w:val="bullet"/>
      <w:lvlText w:val="•"/>
      <w:lvlJc w:val="left"/>
      <w:pPr>
        <w:ind w:left="4528" w:hanging="361"/>
      </w:pPr>
      <w:rPr>
        <w:rFonts w:hint="default"/>
        <w:lang w:val="fr-FR" w:eastAsia="en-US" w:bidi="ar-SA"/>
      </w:rPr>
    </w:lvl>
  </w:abstractNum>
  <w:abstractNum w:abstractNumId="2">
    <w:nsid w:val="DCBA6B53"/>
    <w:multiLevelType w:val="multilevel"/>
    <w:tmpl w:val="DCBA6B53"/>
    <w:lvl w:ilvl="0" w:tentative="0">
      <w:start w:val="12"/>
      <w:numFmt w:val="decimal"/>
      <w:lvlText w:val="[%1]"/>
      <w:lvlJc w:val="left"/>
      <w:pPr>
        <w:ind w:left="2087" w:hanging="488"/>
        <w:jc w:val="left"/>
      </w:pPr>
      <w:rPr>
        <w:rFonts w:hint="default" w:ascii="Times New Roman" w:hAnsi="Times New Roman" w:eastAsia="Times New Roman" w:cs="Times New Roman"/>
        <w:i/>
        <w:spacing w:val="-10"/>
        <w:w w:val="100"/>
        <w:sz w:val="24"/>
        <w:szCs w:val="24"/>
        <w:lang w:val="fr-FR" w:eastAsia="en-US" w:bidi="ar-SA"/>
      </w:rPr>
    </w:lvl>
    <w:lvl w:ilvl="1" w:tentative="0">
      <w:start w:val="0"/>
      <w:numFmt w:val="bullet"/>
      <w:lvlText w:val="•"/>
      <w:lvlJc w:val="left"/>
      <w:pPr>
        <w:ind w:left="3026" w:hanging="488"/>
      </w:pPr>
      <w:rPr>
        <w:rFonts w:hint="default"/>
        <w:lang w:val="fr-FR" w:eastAsia="en-US" w:bidi="ar-SA"/>
      </w:rPr>
    </w:lvl>
    <w:lvl w:ilvl="2" w:tentative="0">
      <w:start w:val="0"/>
      <w:numFmt w:val="bullet"/>
      <w:lvlText w:val="•"/>
      <w:lvlJc w:val="left"/>
      <w:pPr>
        <w:ind w:left="3973" w:hanging="488"/>
      </w:pPr>
      <w:rPr>
        <w:rFonts w:hint="default"/>
        <w:lang w:val="fr-FR" w:eastAsia="en-US" w:bidi="ar-SA"/>
      </w:rPr>
    </w:lvl>
    <w:lvl w:ilvl="3" w:tentative="0">
      <w:start w:val="0"/>
      <w:numFmt w:val="bullet"/>
      <w:lvlText w:val="•"/>
      <w:lvlJc w:val="left"/>
      <w:pPr>
        <w:ind w:left="4919" w:hanging="488"/>
      </w:pPr>
      <w:rPr>
        <w:rFonts w:hint="default"/>
        <w:lang w:val="fr-FR" w:eastAsia="en-US" w:bidi="ar-SA"/>
      </w:rPr>
    </w:lvl>
    <w:lvl w:ilvl="4" w:tentative="0">
      <w:start w:val="0"/>
      <w:numFmt w:val="bullet"/>
      <w:lvlText w:val="•"/>
      <w:lvlJc w:val="left"/>
      <w:pPr>
        <w:ind w:left="5866" w:hanging="488"/>
      </w:pPr>
      <w:rPr>
        <w:rFonts w:hint="default"/>
        <w:lang w:val="fr-FR" w:eastAsia="en-US" w:bidi="ar-SA"/>
      </w:rPr>
    </w:lvl>
    <w:lvl w:ilvl="5" w:tentative="0">
      <w:start w:val="0"/>
      <w:numFmt w:val="bullet"/>
      <w:lvlText w:val="•"/>
      <w:lvlJc w:val="left"/>
      <w:pPr>
        <w:ind w:left="6813" w:hanging="488"/>
      </w:pPr>
      <w:rPr>
        <w:rFonts w:hint="default"/>
        <w:lang w:val="fr-FR" w:eastAsia="en-US" w:bidi="ar-SA"/>
      </w:rPr>
    </w:lvl>
    <w:lvl w:ilvl="6" w:tentative="0">
      <w:start w:val="0"/>
      <w:numFmt w:val="bullet"/>
      <w:lvlText w:val="•"/>
      <w:lvlJc w:val="left"/>
      <w:pPr>
        <w:ind w:left="7759" w:hanging="488"/>
      </w:pPr>
      <w:rPr>
        <w:rFonts w:hint="default"/>
        <w:lang w:val="fr-FR" w:eastAsia="en-US" w:bidi="ar-SA"/>
      </w:rPr>
    </w:lvl>
    <w:lvl w:ilvl="7" w:tentative="0">
      <w:start w:val="0"/>
      <w:numFmt w:val="bullet"/>
      <w:lvlText w:val="•"/>
      <w:lvlJc w:val="left"/>
      <w:pPr>
        <w:ind w:left="8706" w:hanging="488"/>
      </w:pPr>
      <w:rPr>
        <w:rFonts w:hint="default"/>
        <w:lang w:val="fr-FR" w:eastAsia="en-US" w:bidi="ar-SA"/>
      </w:rPr>
    </w:lvl>
    <w:lvl w:ilvl="8" w:tentative="0">
      <w:start w:val="0"/>
      <w:numFmt w:val="bullet"/>
      <w:lvlText w:val="•"/>
      <w:lvlJc w:val="left"/>
      <w:pPr>
        <w:ind w:left="9653" w:hanging="488"/>
      </w:pPr>
      <w:rPr>
        <w:rFonts w:hint="default"/>
        <w:lang w:val="fr-FR" w:eastAsia="en-US" w:bidi="ar-SA"/>
      </w:rPr>
    </w:lvl>
  </w:abstractNum>
  <w:abstractNum w:abstractNumId="3">
    <w:nsid w:val="0053208E"/>
    <w:multiLevelType w:val="multilevel"/>
    <w:tmpl w:val="0053208E"/>
    <w:lvl w:ilvl="0" w:tentative="0">
      <w:start w:val="1"/>
      <w:numFmt w:val="decimal"/>
      <w:lvlText w:val="%1."/>
      <w:lvlJc w:val="left"/>
      <w:pPr>
        <w:ind w:left="1139" w:hanging="361"/>
        <w:jc w:val="left"/>
      </w:pPr>
      <w:rPr>
        <w:rFonts w:hint="default" w:ascii="Times New Roman" w:hAnsi="Times New Roman" w:eastAsia="Times New Roman" w:cs="Times New Roman"/>
        <w:color w:val="000066"/>
        <w:spacing w:val="-22"/>
        <w:w w:val="100"/>
        <w:sz w:val="24"/>
        <w:szCs w:val="24"/>
        <w:lang w:val="fr-FR" w:eastAsia="en-US" w:bidi="ar-SA"/>
      </w:rPr>
    </w:lvl>
    <w:lvl w:ilvl="1" w:tentative="0">
      <w:start w:val="1"/>
      <w:numFmt w:val="upperRoman"/>
      <w:lvlText w:val="%2."/>
      <w:lvlJc w:val="left"/>
      <w:pPr>
        <w:ind w:left="2560" w:hanging="540"/>
        <w:jc w:val="left"/>
      </w:pPr>
      <w:rPr>
        <w:rFonts w:hint="default" w:ascii="Times New Roman" w:hAnsi="Times New Roman" w:eastAsia="Times New Roman" w:cs="Times New Roman"/>
        <w:b/>
        <w:bCs/>
        <w:i/>
        <w:w w:val="99"/>
        <w:sz w:val="32"/>
        <w:szCs w:val="32"/>
        <w:lang w:val="fr-FR" w:eastAsia="en-US" w:bidi="ar-SA"/>
      </w:rPr>
    </w:lvl>
    <w:lvl w:ilvl="2" w:tentative="0">
      <w:start w:val="0"/>
      <w:numFmt w:val="bullet"/>
      <w:lvlText w:val="•"/>
      <w:lvlJc w:val="left"/>
      <w:pPr>
        <w:ind w:left="3558" w:hanging="540"/>
      </w:pPr>
      <w:rPr>
        <w:rFonts w:hint="default"/>
        <w:lang w:val="fr-FR" w:eastAsia="en-US" w:bidi="ar-SA"/>
      </w:rPr>
    </w:lvl>
    <w:lvl w:ilvl="3" w:tentative="0">
      <w:start w:val="0"/>
      <w:numFmt w:val="bullet"/>
      <w:lvlText w:val="•"/>
      <w:lvlJc w:val="left"/>
      <w:pPr>
        <w:ind w:left="4556" w:hanging="540"/>
      </w:pPr>
      <w:rPr>
        <w:rFonts w:hint="default"/>
        <w:lang w:val="fr-FR" w:eastAsia="en-US" w:bidi="ar-SA"/>
      </w:rPr>
    </w:lvl>
    <w:lvl w:ilvl="4" w:tentative="0">
      <w:start w:val="0"/>
      <w:numFmt w:val="bullet"/>
      <w:lvlText w:val="•"/>
      <w:lvlJc w:val="left"/>
      <w:pPr>
        <w:ind w:left="5555" w:hanging="540"/>
      </w:pPr>
      <w:rPr>
        <w:rFonts w:hint="default"/>
        <w:lang w:val="fr-FR" w:eastAsia="en-US" w:bidi="ar-SA"/>
      </w:rPr>
    </w:lvl>
    <w:lvl w:ilvl="5" w:tentative="0">
      <w:start w:val="0"/>
      <w:numFmt w:val="bullet"/>
      <w:lvlText w:val="•"/>
      <w:lvlJc w:val="left"/>
      <w:pPr>
        <w:ind w:left="6553" w:hanging="540"/>
      </w:pPr>
      <w:rPr>
        <w:rFonts w:hint="default"/>
        <w:lang w:val="fr-FR" w:eastAsia="en-US" w:bidi="ar-SA"/>
      </w:rPr>
    </w:lvl>
    <w:lvl w:ilvl="6" w:tentative="0">
      <w:start w:val="0"/>
      <w:numFmt w:val="bullet"/>
      <w:lvlText w:val="•"/>
      <w:lvlJc w:val="left"/>
      <w:pPr>
        <w:ind w:left="7552" w:hanging="540"/>
      </w:pPr>
      <w:rPr>
        <w:rFonts w:hint="default"/>
        <w:lang w:val="fr-FR" w:eastAsia="en-US" w:bidi="ar-SA"/>
      </w:rPr>
    </w:lvl>
    <w:lvl w:ilvl="7" w:tentative="0">
      <w:start w:val="0"/>
      <w:numFmt w:val="bullet"/>
      <w:lvlText w:val="•"/>
      <w:lvlJc w:val="left"/>
      <w:pPr>
        <w:ind w:left="8550" w:hanging="540"/>
      </w:pPr>
      <w:rPr>
        <w:rFonts w:hint="default"/>
        <w:lang w:val="fr-FR" w:eastAsia="en-US" w:bidi="ar-SA"/>
      </w:rPr>
    </w:lvl>
    <w:lvl w:ilvl="8" w:tentative="0">
      <w:start w:val="0"/>
      <w:numFmt w:val="bullet"/>
      <w:lvlText w:val="•"/>
      <w:lvlJc w:val="left"/>
      <w:pPr>
        <w:ind w:left="9549" w:hanging="540"/>
      </w:pPr>
      <w:rPr>
        <w:rFonts w:hint="default"/>
        <w:lang w:val="fr-FR" w:eastAsia="en-US" w:bidi="ar-SA"/>
      </w:rPr>
    </w:lvl>
  </w:abstractNum>
  <w:abstractNum w:abstractNumId="4">
    <w:nsid w:val="2470EC97"/>
    <w:multiLevelType w:val="multilevel"/>
    <w:tmpl w:val="2470EC97"/>
    <w:lvl w:ilvl="0" w:tentative="0">
      <w:start w:val="1"/>
      <w:numFmt w:val="decimal"/>
      <w:lvlText w:val="[%1]"/>
      <w:lvlJc w:val="left"/>
      <w:pPr>
        <w:ind w:left="1967" w:hanging="368"/>
        <w:jc w:val="left"/>
      </w:pPr>
      <w:rPr>
        <w:rFonts w:hint="default" w:ascii="Times New Roman" w:hAnsi="Times New Roman" w:eastAsia="Times New Roman" w:cs="Times New Roman"/>
        <w:i/>
        <w:spacing w:val="-10"/>
        <w:w w:val="100"/>
        <w:sz w:val="24"/>
        <w:szCs w:val="24"/>
        <w:lang w:val="fr-FR" w:eastAsia="en-US" w:bidi="ar-SA"/>
      </w:rPr>
    </w:lvl>
    <w:lvl w:ilvl="1" w:tentative="0">
      <w:start w:val="0"/>
      <w:numFmt w:val="bullet"/>
      <w:lvlText w:val="•"/>
      <w:lvlJc w:val="left"/>
      <w:pPr>
        <w:ind w:left="2918" w:hanging="368"/>
      </w:pPr>
      <w:rPr>
        <w:rFonts w:hint="default"/>
        <w:lang w:val="fr-FR" w:eastAsia="en-US" w:bidi="ar-SA"/>
      </w:rPr>
    </w:lvl>
    <w:lvl w:ilvl="2" w:tentative="0">
      <w:start w:val="0"/>
      <w:numFmt w:val="bullet"/>
      <w:lvlText w:val="•"/>
      <w:lvlJc w:val="left"/>
      <w:pPr>
        <w:ind w:left="3877" w:hanging="368"/>
      </w:pPr>
      <w:rPr>
        <w:rFonts w:hint="default"/>
        <w:lang w:val="fr-FR" w:eastAsia="en-US" w:bidi="ar-SA"/>
      </w:rPr>
    </w:lvl>
    <w:lvl w:ilvl="3" w:tentative="0">
      <w:start w:val="0"/>
      <w:numFmt w:val="bullet"/>
      <w:lvlText w:val="•"/>
      <w:lvlJc w:val="left"/>
      <w:pPr>
        <w:ind w:left="4835" w:hanging="368"/>
      </w:pPr>
      <w:rPr>
        <w:rFonts w:hint="default"/>
        <w:lang w:val="fr-FR" w:eastAsia="en-US" w:bidi="ar-SA"/>
      </w:rPr>
    </w:lvl>
    <w:lvl w:ilvl="4" w:tentative="0">
      <w:start w:val="0"/>
      <w:numFmt w:val="bullet"/>
      <w:lvlText w:val="•"/>
      <w:lvlJc w:val="left"/>
      <w:pPr>
        <w:ind w:left="5794" w:hanging="368"/>
      </w:pPr>
      <w:rPr>
        <w:rFonts w:hint="default"/>
        <w:lang w:val="fr-FR" w:eastAsia="en-US" w:bidi="ar-SA"/>
      </w:rPr>
    </w:lvl>
    <w:lvl w:ilvl="5" w:tentative="0">
      <w:start w:val="0"/>
      <w:numFmt w:val="bullet"/>
      <w:lvlText w:val="•"/>
      <w:lvlJc w:val="left"/>
      <w:pPr>
        <w:ind w:left="6753" w:hanging="368"/>
      </w:pPr>
      <w:rPr>
        <w:rFonts w:hint="default"/>
        <w:lang w:val="fr-FR" w:eastAsia="en-US" w:bidi="ar-SA"/>
      </w:rPr>
    </w:lvl>
    <w:lvl w:ilvl="6" w:tentative="0">
      <w:start w:val="0"/>
      <w:numFmt w:val="bullet"/>
      <w:lvlText w:val="•"/>
      <w:lvlJc w:val="left"/>
      <w:pPr>
        <w:ind w:left="7711" w:hanging="368"/>
      </w:pPr>
      <w:rPr>
        <w:rFonts w:hint="default"/>
        <w:lang w:val="fr-FR" w:eastAsia="en-US" w:bidi="ar-SA"/>
      </w:rPr>
    </w:lvl>
    <w:lvl w:ilvl="7" w:tentative="0">
      <w:start w:val="0"/>
      <w:numFmt w:val="bullet"/>
      <w:lvlText w:val="•"/>
      <w:lvlJc w:val="left"/>
      <w:pPr>
        <w:ind w:left="8670" w:hanging="368"/>
      </w:pPr>
      <w:rPr>
        <w:rFonts w:hint="default"/>
        <w:lang w:val="fr-FR" w:eastAsia="en-US" w:bidi="ar-SA"/>
      </w:rPr>
    </w:lvl>
    <w:lvl w:ilvl="8" w:tentative="0">
      <w:start w:val="0"/>
      <w:numFmt w:val="bullet"/>
      <w:lvlText w:val="•"/>
      <w:lvlJc w:val="left"/>
      <w:pPr>
        <w:ind w:left="9629" w:hanging="368"/>
      </w:pPr>
      <w:rPr>
        <w:rFonts w:hint="default"/>
        <w:lang w:val="fr-FR" w:eastAsia="en-US" w:bidi="ar-SA"/>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54C8D"/>
    <w:rsid w:val="0C43361D"/>
    <w:rsid w:val="0DC360C8"/>
    <w:rsid w:val="11553CD9"/>
    <w:rsid w:val="1AED3717"/>
    <w:rsid w:val="22B609A6"/>
    <w:rsid w:val="2AA64908"/>
    <w:rsid w:val="2C106542"/>
    <w:rsid w:val="2FA851CC"/>
    <w:rsid w:val="30796569"/>
    <w:rsid w:val="34D21A34"/>
    <w:rsid w:val="35B8187B"/>
    <w:rsid w:val="3944127B"/>
    <w:rsid w:val="412E0D5F"/>
    <w:rsid w:val="420D494F"/>
    <w:rsid w:val="4D0767D6"/>
    <w:rsid w:val="5A1B77E6"/>
    <w:rsid w:val="5C7F4214"/>
    <w:rsid w:val="62715661"/>
    <w:rsid w:val="6E395D38"/>
    <w:rsid w:val="6ED14C61"/>
    <w:rsid w:val="71FA7DFA"/>
    <w:rsid w:val="72E00E1F"/>
    <w:rsid w:val="759915A5"/>
    <w:rsid w:val="7D9E4F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fr-FR" w:eastAsia="en-US" w:bidi="ar-SA"/>
    </w:rPr>
  </w:style>
  <w:style w:type="paragraph" w:styleId="2">
    <w:name w:val="heading 1"/>
    <w:basedOn w:val="1"/>
    <w:next w:val="1"/>
    <w:qFormat/>
    <w:uiPriority w:val="1"/>
    <w:pPr>
      <w:spacing w:before="79"/>
      <w:ind w:left="375"/>
      <w:jc w:val="center"/>
      <w:outlineLvl w:val="1"/>
    </w:pPr>
    <w:rPr>
      <w:rFonts w:ascii="Times New Roman" w:hAnsi="Times New Roman" w:eastAsia="Times New Roman" w:cs="Times New Roman"/>
      <w:b/>
      <w:bCs/>
      <w:sz w:val="52"/>
      <w:szCs w:val="52"/>
      <w:lang w:val="fr-FR" w:eastAsia="en-US" w:bidi="ar-SA"/>
    </w:rPr>
  </w:style>
  <w:style w:type="paragraph" w:styleId="3">
    <w:name w:val="heading 2"/>
    <w:basedOn w:val="1"/>
    <w:next w:val="1"/>
    <w:qFormat/>
    <w:uiPriority w:val="1"/>
    <w:pPr>
      <w:spacing w:before="81"/>
      <w:ind w:left="1883"/>
      <w:outlineLvl w:val="2"/>
    </w:pPr>
    <w:rPr>
      <w:rFonts w:ascii="Times New Roman" w:hAnsi="Times New Roman" w:eastAsia="Times New Roman" w:cs="Times New Roman"/>
      <w:b/>
      <w:bCs/>
      <w:sz w:val="44"/>
      <w:szCs w:val="44"/>
      <w:lang w:val="fr-FR" w:eastAsia="en-US" w:bidi="ar-SA"/>
    </w:rPr>
  </w:style>
  <w:style w:type="paragraph" w:styleId="4">
    <w:name w:val="heading 3"/>
    <w:basedOn w:val="1"/>
    <w:next w:val="1"/>
    <w:qFormat/>
    <w:uiPriority w:val="1"/>
    <w:pPr>
      <w:spacing w:before="85"/>
      <w:ind w:left="2169"/>
      <w:outlineLvl w:val="3"/>
    </w:pPr>
    <w:rPr>
      <w:rFonts w:ascii="Times New Roman" w:hAnsi="Times New Roman" w:eastAsia="Times New Roman" w:cs="Times New Roman"/>
      <w:b/>
      <w:bCs/>
      <w:sz w:val="36"/>
      <w:szCs w:val="36"/>
      <w:lang w:val="fr-FR" w:eastAsia="en-US" w:bidi="ar-SA"/>
    </w:rPr>
  </w:style>
  <w:style w:type="paragraph" w:styleId="5">
    <w:name w:val="heading 4"/>
    <w:basedOn w:val="1"/>
    <w:next w:val="1"/>
    <w:qFormat/>
    <w:uiPriority w:val="1"/>
    <w:pPr>
      <w:spacing w:before="86"/>
      <w:ind w:left="2860" w:hanging="409"/>
      <w:outlineLvl w:val="4"/>
    </w:pPr>
    <w:rPr>
      <w:rFonts w:ascii="Times New Roman" w:hAnsi="Times New Roman" w:eastAsia="Times New Roman" w:cs="Times New Roman"/>
      <w:b/>
      <w:bCs/>
      <w:sz w:val="32"/>
      <w:szCs w:val="32"/>
      <w:lang w:val="fr-FR" w:eastAsia="en-US" w:bidi="ar-SA"/>
    </w:rPr>
  </w:style>
  <w:style w:type="paragraph" w:styleId="6">
    <w:name w:val="heading 5"/>
    <w:basedOn w:val="1"/>
    <w:next w:val="1"/>
    <w:qFormat/>
    <w:uiPriority w:val="1"/>
    <w:pPr>
      <w:spacing w:before="89"/>
      <w:ind w:hanging="421"/>
      <w:outlineLvl w:val="5"/>
    </w:pPr>
    <w:rPr>
      <w:rFonts w:ascii="Times New Roman" w:hAnsi="Times New Roman" w:eastAsia="Times New Roman" w:cs="Times New Roman"/>
      <w:b/>
      <w:bCs/>
      <w:sz w:val="28"/>
      <w:szCs w:val="28"/>
      <w:lang w:val="fr-FR" w:eastAsia="en-US" w:bidi="ar-SA"/>
    </w:rPr>
  </w:style>
  <w:style w:type="paragraph" w:styleId="7">
    <w:name w:val="heading 6"/>
    <w:basedOn w:val="1"/>
    <w:next w:val="1"/>
    <w:qFormat/>
    <w:uiPriority w:val="1"/>
    <w:pPr>
      <w:ind w:left="2020"/>
      <w:outlineLvl w:val="6"/>
    </w:pPr>
    <w:rPr>
      <w:rFonts w:ascii="Times New Roman" w:hAnsi="Times New Roman" w:eastAsia="Times New Roman" w:cs="Times New Roman"/>
      <w:b/>
      <w:bCs/>
      <w:sz w:val="24"/>
      <w:szCs w:val="24"/>
      <w:lang w:val="fr-FR" w:eastAsia="en-US" w:bidi="ar-SA"/>
    </w:rPr>
  </w:style>
  <w:style w:type="character" w:default="1" w:styleId="8">
    <w:name w:val="Default Paragraph Font"/>
    <w:semiHidden/>
    <w:unhideWhenUsed/>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rPr>
      <w:rFonts w:ascii="Times New Roman" w:hAnsi="Times New Roman" w:eastAsia="Times New Roman" w:cs="Times New Roman"/>
      <w:sz w:val="24"/>
      <w:szCs w:val="24"/>
      <w:lang w:val="fr-FR" w:eastAsia="en-US" w:bidi="ar-SA"/>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Strong"/>
    <w:basedOn w:val="8"/>
    <w:qFormat/>
    <w:uiPriority w:val="0"/>
    <w:rPr>
      <w:b/>
      <w:bCs/>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2860" w:hanging="409"/>
    </w:pPr>
    <w:rPr>
      <w:rFonts w:ascii="Times New Roman" w:hAnsi="Times New Roman" w:eastAsia="Times New Roman" w:cs="Times New Roman"/>
      <w:lang w:val="fr-FR" w:eastAsia="en-US" w:bidi="ar-SA"/>
    </w:rPr>
  </w:style>
  <w:style w:type="paragraph" w:customStyle="1" w:styleId="16">
    <w:name w:val="Table Paragraph"/>
    <w:basedOn w:val="1"/>
    <w:qFormat/>
    <w:uiPriority w:val="1"/>
    <w:pPr>
      <w:spacing w:before="49"/>
      <w:jc w:val="center"/>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2022-01-18T06:59:00Z</dcterms:created>
  <dc:creator>Chen ShuRui</dc:creator>
  <cp:lastModifiedBy>wangshan</cp:lastModifiedBy>
  <dcterms:modified xsi:type="dcterms:W3CDTF">2022-01-20T07:28:48Z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2022-01-17T00:00:00Z</vt:filetime>
  </property>
  <property fmtid="{D5CDD505-2E9C-101B-9397-08002B2CF9AE}" pid="3" name="Creator">
    <vt:lpwstr>Microsoft® Word 2019</vt:lpwstr>
  </property>
  <property fmtid="{D5CDD505-2E9C-101B-9397-08002B2CF9AE}" pid="4" name="LastSaved">
    <vt:filetime>2022-01-18T00:00:00Z</vt:filetime>
  </property>
  <property fmtid="{D5CDD505-2E9C-101B-9397-08002B2CF9AE}" pid="5" name="KSOProductBuildVer">
    <vt:lpwstr>1033-11.2.0.10447</vt:lpwstr>
  </property>
  <property fmtid="{D5CDD505-2E9C-101B-9397-08002B2CF9AE}" pid="6" name="ICV">
    <vt:lpwstr>30942E2848D54F04BAD5C21529D2CA9F</vt:lpwstr>
  </property>
</Properties>
</file>